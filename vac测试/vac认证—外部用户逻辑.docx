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5AFB6">
      <w:pPr>
        <w:spacing w:before="0" w:after="5" w:line="705" w:lineRule="exact"/>
        <w:ind w:left="119" w:right="0" w:firstLine="0"/>
        <w:jc w:val="left"/>
        <w:rPr>
          <w:rFonts w:hint="eastAsia" w:ascii="宋体" w:eastAsia="宋体"/>
          <w:sz w:val="45"/>
        </w:rPr>
      </w:pPr>
      <w:r>
        <w:rPr>
          <w:rFonts w:hint="eastAsia" w:ascii="宋体" w:eastAsia="宋体"/>
          <w:w w:val="105"/>
          <w:sz w:val="44"/>
        </w:rPr>
        <w:t>外部</w:t>
      </w:r>
      <w:r>
        <w:rPr>
          <w:rFonts w:hint="eastAsia" w:ascii="微软雅黑" w:eastAsia="微软雅黑"/>
          <w:w w:val="105"/>
          <w:sz w:val="42"/>
        </w:rPr>
        <w:t>⽤</w:t>
      </w:r>
      <w:r>
        <w:rPr>
          <w:rFonts w:hint="eastAsia" w:ascii="宋体" w:eastAsia="宋体"/>
          <w:w w:val="105"/>
          <w:sz w:val="45"/>
        </w:rPr>
        <w:t>户</w:t>
      </w:r>
    </w:p>
    <w:p w14:paraId="0E131989">
      <w:pPr>
        <w:pStyle w:val="2"/>
        <w:spacing w:line="20" w:lineRule="exact"/>
        <w:ind w:left="120"/>
        <w:rPr>
          <w:rFonts w:ascii="宋体"/>
          <w:sz w:val="2"/>
        </w:rPr>
      </w:pPr>
      <w:r>
        <w:rPr>
          <w:rFonts w:ascii="宋体"/>
          <w:sz w:val="2"/>
        </w:rPr>
        <w:pict>
          <v:group id="_x0000_s1026" o:spid="_x0000_s1026" o:spt="203" style="height:0.75pt;width:516pt;" coordsize="10320,15">
            <o:lock v:ext="edit"/>
            <v:rect id="_x0000_s1027" o:spid="_x0000_s1027" o:spt="1" style="position:absolute;left:0;top:0;height:15;width:10320;" fillcolor="#E7E8E7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6192F98A">
      <w:pPr>
        <w:pStyle w:val="2"/>
        <w:spacing w:before="2"/>
        <w:rPr>
          <w:rFonts w:ascii="宋体"/>
          <w:sz w:val="12"/>
        </w:rPr>
      </w:pPr>
    </w:p>
    <w:p w14:paraId="139B2F05">
      <w:pPr>
        <w:spacing w:before="69"/>
        <w:ind w:left="119" w:right="0" w:firstLine="0"/>
        <w:jc w:val="left"/>
        <w:rPr>
          <w:rFonts w:ascii="宋体"/>
          <w:sz w:val="17"/>
        </w:rPr>
      </w:pPr>
      <w:r>
        <w:rPr>
          <w:rFonts w:hint="eastAsia" w:ascii="宋体" w:eastAsia="宋体"/>
          <w:color w:val="252525"/>
          <w:w w:val="110"/>
          <w:sz w:val="28"/>
        </w:rPr>
        <w:t>模</w:t>
      </w:r>
      <w:r>
        <w:rPr>
          <w:rFonts w:hint="eastAsia" w:ascii="宋体" w:eastAsia="宋体"/>
          <w:color w:val="252525"/>
          <w:w w:val="110"/>
          <w:sz w:val="27"/>
        </w:rPr>
        <w:t>型</w:t>
      </w:r>
      <w:r>
        <w:rPr>
          <w:rFonts w:hint="eastAsia" w:ascii="宋体" w:eastAsia="宋体"/>
          <w:color w:val="252525"/>
          <w:w w:val="110"/>
          <w:sz w:val="28"/>
        </w:rPr>
        <w:t>概念</w:t>
      </w:r>
    </w:p>
    <w:p w14:paraId="7936EBD6">
      <w:pPr>
        <w:pStyle w:val="6"/>
        <w:numPr>
          <w:ilvl w:val="0"/>
          <w:numId w:val="1"/>
        </w:numPr>
        <w:tabs>
          <w:tab w:val="left" w:pos="570"/>
        </w:tabs>
        <w:spacing w:before="37" w:after="0" w:line="240" w:lineRule="auto"/>
        <w:ind w:left="278" w:leftChars="0" w:right="0" w:hanging="278" w:firstLineChars="0"/>
        <w:jc w:val="left"/>
        <w:rPr>
          <w:rFonts w:hint="eastAsia" w:ascii="微软雅黑" w:eastAsia="微软雅黑"/>
          <w:sz w:val="21"/>
        </w:rPr>
      </w:pPr>
      <w:r>
        <w:rPr>
          <w:color w:val="252525"/>
          <w:sz w:val="24"/>
        </w:rPr>
        <w:t>ExternalEntity</w:t>
      </w:r>
      <w:r>
        <w:rPr>
          <w:color w:val="252525"/>
          <w:spacing w:val="22"/>
          <w:sz w:val="24"/>
        </w:rPr>
        <w:t xml:space="preserve"> 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rFonts w:hint="eastAsia" w:ascii="微软雅黑" w:eastAsia="微软雅黑"/>
          <w:color w:val="252525"/>
          <w:sz w:val="21"/>
        </w:rPr>
        <w:t>实体</w:t>
      </w:r>
    </w:p>
    <w:p w14:paraId="5E1C5080">
      <w:pPr>
        <w:pStyle w:val="6"/>
        <w:numPr>
          <w:ilvl w:val="1"/>
          <w:numId w:val="1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给</w:t>
      </w:r>
      <w:r>
        <w:rPr>
          <w:rFonts w:hint="eastAsia" w:ascii="微软雅黑" w:eastAsia="微软雅黑"/>
          <w:color w:val="252525"/>
          <w:w w:val="105"/>
          <w:sz w:val="21"/>
        </w:rPr>
        <w:t>外</w:t>
      </w:r>
      <w:r>
        <w:rPr>
          <w:rFonts w:hint="eastAsia" w:ascii="宋体" w:eastAsia="宋体"/>
          <w:color w:val="252525"/>
          <w:w w:val="105"/>
          <w:sz w:val="21"/>
        </w:rPr>
        <w:t>部</w:t>
      </w:r>
      <w:r>
        <w:rPr>
          <w:rFonts w:hint="eastAsia" w:ascii="微软雅黑" w:eastAsia="微软雅黑"/>
          <w:color w:val="252525"/>
          <w:w w:val="105"/>
          <w:sz w:val="21"/>
        </w:rPr>
        <w:t>实体</w:t>
      </w:r>
      <w:r>
        <w:rPr>
          <w:rFonts w:hint="eastAsia" w:ascii="微软雅黑" w:eastAsia="微软雅黑"/>
          <w:color w:val="252525"/>
          <w:w w:val="105"/>
          <w:sz w:val="22"/>
        </w:rPr>
        <w:t>⼀个</w:t>
      </w:r>
      <w:r>
        <w:rPr>
          <w:color w:val="252525"/>
          <w:w w:val="105"/>
          <w:sz w:val="24"/>
        </w:rPr>
        <w:t>domain</w:t>
      </w:r>
      <w:r>
        <w:rPr>
          <w:rFonts w:hint="eastAsia" w:ascii="微软雅黑" w:eastAsia="微软雅黑"/>
          <w:color w:val="252525"/>
          <w:w w:val="105"/>
          <w:sz w:val="21"/>
        </w:rPr>
        <w:t>内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color w:val="252525"/>
          <w:w w:val="105"/>
          <w:sz w:val="24"/>
        </w:rPr>
        <w:t>id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并</w:t>
      </w:r>
      <w:r>
        <w:rPr>
          <w:rFonts w:hint="eastAsia" w:ascii="微软雅黑" w:eastAsia="微软雅黑"/>
          <w:color w:val="252525"/>
          <w:w w:val="105"/>
          <w:sz w:val="21"/>
        </w:rPr>
        <w:t>记</w:t>
      </w:r>
      <w:r>
        <w:rPr>
          <w:rFonts w:hint="eastAsia" w:ascii="宋体" w:eastAsia="宋体"/>
          <w:color w:val="252525"/>
          <w:w w:val="105"/>
          <w:sz w:val="21"/>
        </w:rPr>
        <w:t>录原</w:t>
      </w:r>
      <w:r>
        <w:rPr>
          <w:rFonts w:hint="eastAsia" w:ascii="微软雅黑" w:eastAsia="微软雅黑"/>
          <w:color w:val="252525"/>
          <w:w w:val="105"/>
          <w:sz w:val="21"/>
        </w:rPr>
        <w:t>始数据</w:t>
      </w:r>
    </w:p>
    <w:p w14:paraId="377DF098">
      <w:pPr>
        <w:spacing w:before="44"/>
        <w:ind w:left="1267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color w:val="252525"/>
          <w:spacing w:val="10"/>
          <w:sz w:val="22"/>
        </w:rPr>
        <w:t xml:space="preserve">ⅰ.   </w:t>
      </w:r>
      <w:r>
        <w:rPr>
          <w:rFonts w:hint="eastAsia" w:ascii="宋体" w:hAnsi="宋体" w:eastAsia="宋体"/>
          <w:color w:val="252525"/>
          <w:sz w:val="21"/>
        </w:rPr>
        <w:t>避</w:t>
      </w:r>
      <w:r>
        <w:rPr>
          <w:rFonts w:hint="eastAsia" w:ascii="微软雅黑" w:hAnsi="微软雅黑" w:eastAsia="微软雅黑"/>
          <w:color w:val="252525"/>
          <w:sz w:val="21"/>
        </w:rPr>
        <w:t>免</w:t>
      </w:r>
      <w:r>
        <w:rPr>
          <w:color w:val="252525"/>
          <w:sz w:val="24"/>
        </w:rPr>
        <w:t>domain</w:t>
      </w:r>
      <w:r>
        <w:rPr>
          <w:rFonts w:hint="eastAsia" w:ascii="微软雅黑" w:hAnsi="微软雅黑" w:eastAsia="微软雅黑"/>
          <w:color w:val="252525"/>
          <w:sz w:val="21"/>
        </w:rPr>
        <w:t>外</w:t>
      </w:r>
      <w:r>
        <w:rPr>
          <w:color w:val="252525"/>
          <w:sz w:val="24"/>
        </w:rPr>
        <w:t>name</w:t>
      </w:r>
      <w:r>
        <w:rPr>
          <w:rFonts w:hint="eastAsia" w:ascii="宋体" w:hAnsi="宋体" w:eastAsia="宋体"/>
          <w:color w:val="252525"/>
          <w:sz w:val="21"/>
        </w:rPr>
        <w:t>变更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rFonts w:hint="eastAsia" w:ascii="微软雅黑" w:hAnsi="微软雅黑" w:eastAsia="微软雅黑"/>
          <w:color w:val="252525"/>
          <w:sz w:val="21"/>
        </w:rPr>
        <w:t>导致</w:t>
      </w:r>
      <w:r>
        <w:rPr>
          <w:rFonts w:hint="eastAsia" w:ascii="宋体" w:hAnsi="宋体" w:eastAsia="宋体"/>
          <w:color w:val="252525"/>
          <w:sz w:val="21"/>
        </w:rPr>
        <w:t>本地</w:t>
      </w:r>
      <w:r>
        <w:rPr>
          <w:rFonts w:hint="eastAsia" w:ascii="微软雅黑" w:hAnsi="微软雅黑" w:eastAsia="微软雅黑"/>
          <w:color w:val="252525"/>
          <w:sz w:val="21"/>
        </w:rPr>
        <w:t>数据</w:t>
      </w:r>
      <w:r>
        <w:rPr>
          <w:rFonts w:hint="eastAsia" w:ascii="微软雅黑" w:hAnsi="微软雅黑" w:eastAsia="微软雅黑"/>
          <w:color w:val="252525"/>
          <w:sz w:val="22"/>
        </w:rPr>
        <w:t>不</w:t>
      </w:r>
      <w:r>
        <w:rPr>
          <w:rFonts w:hint="eastAsia" w:ascii="宋体" w:hAnsi="宋体" w:eastAsia="宋体"/>
          <w:color w:val="252525"/>
          <w:sz w:val="21"/>
        </w:rPr>
        <w:t>可追溯的</w:t>
      </w:r>
      <w:r>
        <w:rPr>
          <w:rFonts w:hint="eastAsia" w:ascii="微软雅黑" w:hAnsi="微软雅黑" w:eastAsia="微软雅黑"/>
          <w:color w:val="252525"/>
          <w:sz w:val="21"/>
        </w:rPr>
        <w:t>问题</w:t>
      </w:r>
    </w:p>
    <w:p w14:paraId="0D49357C">
      <w:pPr>
        <w:pStyle w:val="6"/>
        <w:numPr>
          <w:ilvl w:val="1"/>
          <w:numId w:val="1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sz w:val="24"/>
        </w:rPr>
      </w:pPr>
      <w:r>
        <w:rPr>
          <w:color w:val="252525"/>
          <w:w w:val="110"/>
          <w:sz w:val="24"/>
        </w:rPr>
        <w:t>type</w:t>
      </w:r>
      <w:r>
        <w:rPr>
          <w:rFonts w:hint="eastAsia" w:ascii="微软雅黑" w:eastAsia="微软雅黑"/>
          <w:color w:val="252525"/>
          <w:w w:val="110"/>
          <w:sz w:val="22"/>
        </w:rPr>
        <w:t>：</w:t>
      </w:r>
      <w:r>
        <w:rPr>
          <w:rFonts w:hint="eastAsia" w:ascii="微软雅黑" w:eastAsia="微软雅黑"/>
          <w:color w:val="252525"/>
          <w:w w:val="110"/>
          <w:sz w:val="21"/>
        </w:rPr>
        <w:t>实体</w:t>
      </w:r>
      <w:r>
        <w:rPr>
          <w:rFonts w:hint="eastAsia" w:ascii="宋体" w:eastAsia="宋体"/>
          <w:color w:val="252525"/>
          <w:w w:val="110"/>
          <w:sz w:val="21"/>
        </w:rPr>
        <w:t>类型</w:t>
      </w:r>
      <w:r>
        <w:rPr>
          <w:rFonts w:hint="eastAsia" w:ascii="微软雅黑" w:eastAsia="微软雅黑"/>
          <w:color w:val="252525"/>
          <w:w w:val="110"/>
          <w:sz w:val="22"/>
        </w:rPr>
        <w:t>，</w:t>
      </w:r>
      <w:r>
        <w:rPr>
          <w:rFonts w:hint="eastAsia" w:ascii="宋体" w:eastAsia="宋体"/>
          <w:color w:val="252525"/>
          <w:w w:val="110"/>
          <w:sz w:val="21"/>
        </w:rPr>
        <w:t>有</w:t>
      </w:r>
      <w:r>
        <w:rPr>
          <w:color w:val="252525"/>
          <w:w w:val="110"/>
          <w:sz w:val="24"/>
        </w:rPr>
        <w:t>identity</w:t>
      </w:r>
      <w:r>
        <w:rPr>
          <w:rFonts w:hint="eastAsia" w:ascii="微软雅黑" w:eastAsia="微软雅黑"/>
          <w:color w:val="252525"/>
          <w:w w:val="110"/>
          <w:sz w:val="22"/>
        </w:rPr>
        <w:t>，</w:t>
      </w:r>
      <w:r>
        <w:rPr>
          <w:color w:val="252525"/>
          <w:w w:val="110"/>
          <w:sz w:val="24"/>
        </w:rPr>
        <w:t>groups</w:t>
      </w:r>
      <w:r>
        <w:rPr>
          <w:rFonts w:hint="eastAsia" w:ascii="宋体" w:eastAsia="宋体"/>
          <w:color w:val="252525"/>
          <w:w w:val="110"/>
          <w:sz w:val="5"/>
        </w:rPr>
        <w:t>、</w:t>
      </w:r>
      <w:r>
        <w:rPr>
          <w:color w:val="252525"/>
          <w:w w:val="110"/>
          <w:sz w:val="24"/>
        </w:rPr>
        <w:t>tags</w:t>
      </w:r>
      <w:r>
        <w:rPr>
          <w:rFonts w:hint="eastAsia" w:ascii="宋体" w:eastAsia="宋体"/>
          <w:color w:val="252525"/>
          <w:w w:val="110"/>
          <w:sz w:val="5"/>
        </w:rPr>
        <w:t>、</w:t>
      </w:r>
      <w:r>
        <w:rPr>
          <w:color w:val="252525"/>
          <w:w w:val="110"/>
          <w:sz w:val="24"/>
        </w:rPr>
        <w:t>organizations</w:t>
      </w:r>
      <w:r>
        <w:rPr>
          <w:rFonts w:hint="eastAsia" w:ascii="宋体" w:eastAsia="宋体"/>
          <w:color w:val="252525"/>
          <w:w w:val="110"/>
          <w:sz w:val="5"/>
        </w:rPr>
        <w:t>、</w:t>
      </w:r>
      <w:r>
        <w:rPr>
          <w:color w:val="252525"/>
          <w:w w:val="110"/>
          <w:sz w:val="24"/>
        </w:rPr>
        <w:t>tags</w:t>
      </w:r>
    </w:p>
    <w:p w14:paraId="67E39674">
      <w:pPr>
        <w:pStyle w:val="6"/>
        <w:numPr>
          <w:ilvl w:val="1"/>
          <w:numId w:val="1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parent_name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⽀持⽗⼦关</w:t>
      </w:r>
      <w:r>
        <w:rPr>
          <w:rFonts w:hint="eastAsia" w:ascii="宋体" w:eastAsia="宋体"/>
          <w:color w:val="252525"/>
          <w:sz w:val="21"/>
        </w:rPr>
        <w:t>系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类型</w:t>
      </w:r>
      <w:r>
        <w:rPr>
          <w:rFonts w:hint="eastAsia" w:ascii="微软雅黑" w:eastAsia="微软雅黑"/>
          <w:color w:val="252525"/>
          <w:sz w:val="21"/>
        </w:rPr>
        <w:t>为</w:t>
      </w:r>
      <w:r>
        <w:rPr>
          <w:rFonts w:hint="eastAsia" w:ascii="宋体" w:eastAsia="宋体"/>
          <w:color w:val="252525"/>
          <w:sz w:val="21"/>
        </w:rPr>
        <w:t>当</w:t>
      </w:r>
      <w:r>
        <w:rPr>
          <w:rFonts w:hint="eastAsia" w:ascii="微软雅黑" w:eastAsia="微软雅黑"/>
          <w:color w:val="252525"/>
          <w:sz w:val="21"/>
        </w:rPr>
        <w:t>前</w:t>
      </w:r>
      <w:r>
        <w:rPr>
          <w:color w:val="252525"/>
          <w:sz w:val="24"/>
        </w:rPr>
        <w:t>type</w:t>
      </w:r>
    </w:p>
    <w:p w14:paraId="12004D5C">
      <w:pPr>
        <w:pStyle w:val="6"/>
        <w:numPr>
          <w:ilvl w:val="1"/>
          <w:numId w:val="1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sz w:val="24"/>
        </w:rPr>
      </w:pPr>
      <w:r>
        <w:rPr>
          <w:color w:val="252525"/>
          <w:w w:val="110"/>
          <w:sz w:val="24"/>
        </w:rPr>
        <w:t>relations</w:t>
      </w:r>
      <w:r>
        <w:rPr>
          <w:color w:val="252525"/>
          <w:spacing w:val="-8"/>
          <w:w w:val="110"/>
          <w:sz w:val="24"/>
        </w:rPr>
        <w:t xml:space="preserve">: </w:t>
      </w:r>
      <w:r>
        <w:rPr>
          <w:rFonts w:hint="eastAsia" w:ascii="微软雅黑" w:eastAsia="微软雅黑"/>
          <w:color w:val="252525"/>
          <w:w w:val="110"/>
          <w:sz w:val="21"/>
        </w:rPr>
        <w:t>⽀持从属关</w:t>
      </w:r>
      <w:r>
        <w:rPr>
          <w:rFonts w:hint="eastAsia" w:ascii="宋体" w:eastAsia="宋体"/>
          <w:color w:val="252525"/>
          <w:w w:val="110"/>
          <w:sz w:val="21"/>
        </w:rPr>
        <w:t>系</w:t>
      </w:r>
      <w:r>
        <w:rPr>
          <w:rFonts w:hint="eastAsia" w:ascii="微软雅黑" w:eastAsia="微软雅黑"/>
          <w:color w:val="252525"/>
          <w:w w:val="110"/>
          <w:sz w:val="22"/>
        </w:rPr>
        <w:t>：</w:t>
      </w:r>
      <w:r>
        <w:rPr>
          <w:color w:val="252525"/>
          <w:w w:val="110"/>
          <w:sz w:val="24"/>
        </w:rPr>
        <w:t>groups</w:t>
      </w:r>
      <w:r>
        <w:rPr>
          <w:rFonts w:hint="eastAsia" w:ascii="宋体" w:eastAsia="宋体"/>
          <w:color w:val="252525"/>
          <w:w w:val="125"/>
          <w:sz w:val="5"/>
        </w:rPr>
        <w:t>、</w:t>
      </w:r>
      <w:r>
        <w:rPr>
          <w:color w:val="252525"/>
          <w:w w:val="110"/>
          <w:sz w:val="24"/>
        </w:rPr>
        <w:t>tags</w:t>
      </w:r>
      <w:r>
        <w:rPr>
          <w:rFonts w:hint="eastAsia" w:ascii="宋体" w:eastAsia="宋体"/>
          <w:color w:val="252525"/>
          <w:w w:val="125"/>
          <w:sz w:val="5"/>
        </w:rPr>
        <w:t>、</w:t>
      </w:r>
      <w:r>
        <w:rPr>
          <w:color w:val="252525"/>
          <w:w w:val="110"/>
          <w:sz w:val="24"/>
        </w:rPr>
        <w:t>organizations</w:t>
      </w:r>
      <w:r>
        <w:rPr>
          <w:rFonts w:hint="eastAsia" w:ascii="宋体" w:eastAsia="宋体"/>
          <w:color w:val="252525"/>
          <w:w w:val="125"/>
          <w:sz w:val="5"/>
        </w:rPr>
        <w:t>、</w:t>
      </w:r>
      <w:r>
        <w:rPr>
          <w:color w:val="252525"/>
          <w:w w:val="110"/>
          <w:sz w:val="24"/>
        </w:rPr>
        <w:t>tags</w:t>
      </w:r>
    </w:p>
    <w:p w14:paraId="05AA7C27">
      <w:pPr>
        <w:pStyle w:val="6"/>
        <w:numPr>
          <w:ilvl w:val="1"/>
          <w:numId w:val="1"/>
        </w:numPr>
        <w:tabs>
          <w:tab w:val="left" w:pos="1020"/>
        </w:tabs>
        <w:spacing w:before="29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color w:val="252525"/>
          <w:sz w:val="24"/>
        </w:rPr>
        <w:t>resource_urn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⽀持链接到其他实体</w:t>
      </w:r>
    </w:p>
    <w:p w14:paraId="5AB01756">
      <w:pPr>
        <w:spacing w:before="47"/>
        <w:ind w:left="1254" w:right="0" w:firstLine="0"/>
        <w:jc w:val="left"/>
        <w:rPr>
          <w:rFonts w:hint="eastAsia" w:ascii="微软雅黑" w:hAnsi="微软雅黑" w:eastAsia="微软雅黑"/>
          <w:sz w:val="23"/>
        </w:rPr>
      </w:pPr>
      <w:r>
        <w:rPr>
          <w:rFonts w:ascii="Tahoma" w:hAnsi="Tahoma" w:eastAsia="Tahoma"/>
          <w:b/>
          <w:color w:val="252525"/>
          <w:sz w:val="22"/>
        </w:rPr>
        <w:t>ⅰ.</w:t>
      </w:r>
      <w:r>
        <w:rPr>
          <w:rFonts w:ascii="Tahoma" w:hAnsi="Tahoma" w:eastAsia="Tahoma"/>
          <w:b/>
          <w:color w:val="252525"/>
          <w:spacing w:val="35"/>
          <w:sz w:val="22"/>
        </w:rPr>
        <w:t xml:space="preserve"> </w:t>
      </w:r>
      <w:r>
        <w:rPr>
          <w:rFonts w:ascii="Arial MT" w:hAnsi="Arial MT" w:eastAsia="Arial MT"/>
          <w:color w:val="252525"/>
          <w:sz w:val="23"/>
        </w:rPr>
        <w:t>linked_urn</w:t>
      </w:r>
      <w:r>
        <w:rPr>
          <w:rFonts w:hint="eastAsia" w:ascii="微软雅黑" w:hAnsi="微软雅黑" w:eastAsia="微软雅黑"/>
          <w:color w:val="252525"/>
          <w:sz w:val="23"/>
        </w:rPr>
        <w:t>？</w:t>
      </w:r>
    </w:p>
    <w:p w14:paraId="5B063AD4">
      <w:pPr>
        <w:pStyle w:val="6"/>
        <w:numPr>
          <w:ilvl w:val="1"/>
          <w:numId w:val="1"/>
        </w:numPr>
        <w:tabs>
          <w:tab w:val="left" w:pos="1020"/>
        </w:tabs>
        <w:spacing w:before="39" w:after="0" w:line="240" w:lineRule="auto"/>
        <w:ind w:left="1020" w:right="0" w:hanging="220"/>
        <w:jc w:val="left"/>
        <w:rPr>
          <w:sz w:val="24"/>
        </w:rPr>
      </w:pPr>
      <w:r>
        <w:rPr>
          <w:color w:val="252525"/>
          <w:sz w:val="24"/>
        </w:rPr>
        <w:t>union_id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⽀持</w:t>
      </w:r>
      <w:r>
        <w:rPr>
          <w:rFonts w:hint="eastAsia" w:ascii="宋体" w:eastAsia="宋体"/>
          <w:color w:val="252525"/>
          <w:sz w:val="21"/>
        </w:rPr>
        <w:t>跨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关联</w:t>
      </w:r>
      <w:r>
        <w:rPr>
          <w:color w:val="252525"/>
          <w:sz w:val="24"/>
        </w:rPr>
        <w:t>identity</w:t>
      </w:r>
    </w:p>
    <w:p w14:paraId="531FDB2F">
      <w:pPr>
        <w:pStyle w:val="6"/>
        <w:numPr>
          <w:ilvl w:val="0"/>
          <w:numId w:val="1"/>
        </w:numPr>
        <w:tabs>
          <w:tab w:val="left" w:pos="570"/>
        </w:tabs>
        <w:spacing w:before="44" w:after="0" w:line="240" w:lineRule="auto"/>
        <w:ind w:left="278" w:leftChars="0" w:right="0" w:hanging="278" w:firstLineChars="0"/>
        <w:jc w:val="left"/>
        <w:rPr>
          <w:rFonts w:hint="eastAsia" w:ascii="微软雅黑" w:eastAsia="微软雅黑"/>
          <w:sz w:val="21"/>
        </w:rPr>
      </w:pPr>
      <w:r>
        <w:rPr>
          <w:color w:val="252525"/>
          <w:w w:val="105"/>
          <w:sz w:val="24"/>
        </w:rPr>
        <w:t>Account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宋体" w:eastAsia="宋体"/>
          <w:color w:val="252525"/>
          <w:w w:val="105"/>
          <w:sz w:val="21"/>
        </w:rPr>
        <w:t>本地</w:t>
      </w:r>
      <w:r>
        <w:rPr>
          <w:rFonts w:hint="eastAsia" w:ascii="微软雅黑" w:eastAsia="微软雅黑"/>
          <w:color w:val="252525"/>
          <w:w w:val="105"/>
          <w:sz w:val="21"/>
        </w:rPr>
        <w:t>⽤户</w:t>
      </w:r>
    </w:p>
    <w:p w14:paraId="7EFB56EA">
      <w:pPr>
        <w:pStyle w:val="6"/>
        <w:numPr>
          <w:ilvl w:val="1"/>
          <w:numId w:val="1"/>
        </w:numPr>
        <w:tabs>
          <w:tab w:val="left" w:pos="1020"/>
        </w:tabs>
        <w:spacing w:before="45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external_id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记</w:t>
      </w:r>
      <w:r>
        <w:rPr>
          <w:rFonts w:hint="eastAsia" w:ascii="宋体" w:eastAsia="宋体"/>
          <w:color w:val="252525"/>
          <w:sz w:val="21"/>
        </w:rPr>
        <w:t>录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rFonts w:hint="eastAsia" w:ascii="微软雅黑" w:eastAsia="微软雅黑"/>
          <w:color w:val="252525"/>
          <w:sz w:val="21"/>
        </w:rPr>
        <w:t>实体</w:t>
      </w:r>
      <w:r>
        <w:rPr>
          <w:color w:val="252525"/>
          <w:sz w:val="24"/>
        </w:rPr>
        <w:t>id</w:t>
      </w:r>
    </w:p>
    <w:p w14:paraId="5773F99A">
      <w:pPr>
        <w:pStyle w:val="6"/>
        <w:numPr>
          <w:ilvl w:val="0"/>
          <w:numId w:val="1"/>
        </w:numPr>
        <w:tabs>
          <w:tab w:val="left" w:pos="570"/>
        </w:tabs>
        <w:spacing w:before="44" w:after="0" w:line="240" w:lineRule="auto"/>
        <w:ind w:left="278" w:leftChars="0" w:right="0" w:hanging="278" w:firstLineChars="0"/>
        <w:jc w:val="left"/>
        <w:rPr>
          <w:rFonts w:hint="eastAsia" w:ascii="微软雅黑" w:eastAsia="微软雅黑"/>
          <w:sz w:val="21"/>
        </w:rPr>
      </w:pPr>
      <w:r>
        <w:rPr>
          <w:color w:val="252525"/>
          <w:sz w:val="24"/>
        </w:rPr>
        <w:t>ExternalIdentity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临</w:t>
      </w:r>
      <w:r>
        <w:rPr>
          <w:rFonts w:hint="eastAsia" w:ascii="宋体" w:eastAsia="宋体"/>
          <w:color w:val="252525"/>
          <w:sz w:val="21"/>
        </w:rPr>
        <w:t>时</w:t>
      </w:r>
      <w:r>
        <w:rPr>
          <w:rFonts w:hint="eastAsia" w:ascii="微软雅黑" w:eastAsia="微软雅黑"/>
          <w:color w:val="252525"/>
          <w:sz w:val="21"/>
        </w:rPr>
        <w:t>⽤户</w:t>
      </w:r>
    </w:p>
    <w:p w14:paraId="39F90A51">
      <w:pPr>
        <w:pStyle w:val="6"/>
        <w:numPr>
          <w:ilvl w:val="1"/>
          <w:numId w:val="1"/>
        </w:numPr>
        <w:tabs>
          <w:tab w:val="left" w:pos="1020"/>
        </w:tabs>
        <w:spacing w:before="58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⽤于</w:t>
      </w:r>
      <w:r>
        <w:rPr>
          <w:rFonts w:hint="eastAsia" w:ascii="宋体" w:eastAsia="宋体"/>
          <w:color w:val="252525"/>
          <w:w w:val="105"/>
          <w:sz w:val="21"/>
        </w:rPr>
        <w:t>弱</w:t>
      </w:r>
      <w:r>
        <w:rPr>
          <w:rFonts w:hint="eastAsia" w:ascii="宋体" w:eastAsia="宋体"/>
          <w:color w:val="252525"/>
          <w:w w:val="105"/>
          <w:sz w:val="20"/>
        </w:rPr>
        <w:t>验</w:t>
      </w:r>
      <w:r>
        <w:rPr>
          <w:rFonts w:hint="eastAsia" w:ascii="微软雅黑" w:eastAsia="微软雅黑"/>
          <w:color w:val="252525"/>
          <w:w w:val="105"/>
          <w:sz w:val="21"/>
        </w:rPr>
        <w:t>证</w:t>
      </w:r>
      <w:r>
        <w:rPr>
          <w:rFonts w:hint="eastAsia" w:ascii="宋体" w:eastAsia="宋体"/>
          <w:color w:val="252525"/>
          <w:w w:val="105"/>
          <w:sz w:val="21"/>
        </w:rPr>
        <w:t>场景</w:t>
      </w:r>
    </w:p>
    <w:p w14:paraId="1501EA7C">
      <w:pPr>
        <w:pStyle w:val="6"/>
        <w:numPr>
          <w:ilvl w:val="1"/>
          <w:numId w:val="1"/>
        </w:numPr>
        <w:tabs>
          <w:tab w:val="left" w:pos="1020"/>
        </w:tabs>
        <w:spacing w:before="50" w:after="0" w:line="240" w:lineRule="auto"/>
        <w:ind w:left="1020" w:right="0" w:hanging="287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2"/>
        </w:rPr>
        <w:t>与</w:t>
      </w:r>
      <w:r>
        <w:rPr>
          <w:color w:val="252525"/>
          <w:w w:val="105"/>
          <w:sz w:val="24"/>
        </w:rPr>
        <w:t>Account</w:t>
      </w:r>
      <w:r>
        <w:rPr>
          <w:rFonts w:hint="eastAsia" w:ascii="宋体" w:eastAsia="宋体"/>
          <w:color w:val="252525"/>
          <w:w w:val="105"/>
          <w:sz w:val="21"/>
        </w:rPr>
        <w:t>同级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为临</w:t>
      </w:r>
      <w:r>
        <w:rPr>
          <w:rFonts w:hint="eastAsia" w:ascii="宋体" w:eastAsia="宋体"/>
          <w:color w:val="252525"/>
          <w:w w:val="105"/>
          <w:sz w:val="21"/>
        </w:rPr>
        <w:t>时</w:t>
      </w:r>
      <w:r>
        <w:rPr>
          <w:rFonts w:hint="eastAsia" w:ascii="微软雅黑" w:eastAsia="微软雅黑"/>
          <w:color w:val="252525"/>
          <w:w w:val="105"/>
          <w:sz w:val="21"/>
        </w:rPr>
        <w:t>⽤户分</w:t>
      </w:r>
      <w:r>
        <w:rPr>
          <w:rFonts w:hint="eastAsia" w:ascii="宋体" w:eastAsia="宋体"/>
          <w:color w:val="252525"/>
          <w:w w:val="105"/>
          <w:sz w:val="21"/>
        </w:rPr>
        <w:t>配</w:t>
      </w:r>
      <w:r>
        <w:rPr>
          <w:rFonts w:hint="eastAsia" w:ascii="微软雅黑" w:eastAsia="微软雅黑"/>
          <w:color w:val="252525"/>
          <w:w w:val="105"/>
          <w:sz w:val="22"/>
        </w:rPr>
        <w:t>⼀个</w:t>
      </w:r>
      <w:r>
        <w:rPr>
          <w:rFonts w:hint="eastAsia" w:ascii="宋体" w:eastAsia="宋体"/>
          <w:color w:val="252525"/>
          <w:w w:val="105"/>
          <w:sz w:val="21"/>
        </w:rPr>
        <w:t>本地身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</w:p>
    <w:p w14:paraId="589739C3">
      <w:pPr>
        <w:pStyle w:val="6"/>
        <w:numPr>
          <w:ilvl w:val="1"/>
          <w:numId w:val="1"/>
        </w:numPr>
        <w:tabs>
          <w:tab w:val="left" w:pos="1020"/>
        </w:tabs>
        <w:spacing w:before="57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⽆</w:t>
      </w:r>
      <w:r>
        <w:rPr>
          <w:rFonts w:hint="eastAsia" w:ascii="宋体" w:eastAsia="宋体"/>
          <w:color w:val="252525"/>
          <w:w w:val="105"/>
          <w:sz w:val="21"/>
        </w:rPr>
        <w:t>法绑</w:t>
      </w:r>
      <w:r>
        <w:rPr>
          <w:rFonts w:hint="eastAsia" w:ascii="微软雅黑" w:eastAsia="微软雅黑"/>
          <w:color w:val="252525"/>
          <w:w w:val="105"/>
          <w:sz w:val="21"/>
        </w:rPr>
        <w:t>定多</w:t>
      </w:r>
      <w:r>
        <w:rPr>
          <w:rFonts w:hint="eastAsia" w:ascii="宋体" w:eastAsia="宋体"/>
          <w:color w:val="252525"/>
          <w:w w:val="105"/>
          <w:sz w:val="21"/>
        </w:rPr>
        <w:t>因</w:t>
      </w:r>
      <w:r>
        <w:rPr>
          <w:rFonts w:hint="eastAsia" w:ascii="微软雅黑" w:eastAsia="微软雅黑"/>
          <w:color w:val="252525"/>
          <w:w w:val="105"/>
          <w:sz w:val="21"/>
        </w:rPr>
        <w:t>⼦</w:t>
      </w:r>
    </w:p>
    <w:p w14:paraId="18B04B58">
      <w:pPr>
        <w:pStyle w:val="6"/>
        <w:numPr>
          <w:ilvl w:val="1"/>
          <w:numId w:val="1"/>
        </w:numPr>
        <w:tabs>
          <w:tab w:val="left" w:pos="1020"/>
        </w:tabs>
        <w:spacing w:before="50" w:after="0" w:line="240" w:lineRule="auto"/>
        <w:ind w:left="1020" w:right="0" w:hanging="287"/>
        <w:jc w:val="left"/>
        <w:rPr>
          <w:sz w:val="24"/>
        </w:rPr>
      </w:pPr>
      <w:r>
        <w:rPr>
          <w:color w:val="252525"/>
          <w:sz w:val="24"/>
        </w:rPr>
        <w:t>external_id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记</w:t>
      </w:r>
      <w:r>
        <w:rPr>
          <w:rFonts w:hint="eastAsia" w:ascii="宋体" w:eastAsia="宋体"/>
          <w:color w:val="252525"/>
          <w:sz w:val="21"/>
        </w:rPr>
        <w:t>录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rFonts w:hint="eastAsia" w:ascii="微软雅黑" w:eastAsia="微软雅黑"/>
          <w:color w:val="252525"/>
          <w:sz w:val="21"/>
        </w:rPr>
        <w:t>实体</w:t>
      </w:r>
      <w:r>
        <w:rPr>
          <w:color w:val="252525"/>
          <w:sz w:val="24"/>
        </w:rPr>
        <w:t>id</w:t>
      </w:r>
    </w:p>
    <w:p w14:paraId="7F43D33E">
      <w:pPr>
        <w:pStyle w:val="6"/>
        <w:numPr>
          <w:ilvl w:val="1"/>
          <w:numId w:val="1"/>
        </w:numPr>
        <w:tabs>
          <w:tab w:val="left" w:pos="1020"/>
        </w:tabs>
        <w:spacing w:before="45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color w:val="252525"/>
          <w:sz w:val="24"/>
        </w:rPr>
        <w:t>*</w:t>
      </w:r>
      <w:r>
        <w:rPr>
          <w:rFonts w:hint="eastAsia" w:ascii="微软雅黑" w:eastAsia="微软雅黑"/>
          <w:color w:val="252525"/>
          <w:sz w:val="21"/>
        </w:rPr>
        <w:t>实际</w:t>
      </w:r>
      <w:r>
        <w:rPr>
          <w:rFonts w:hint="eastAsia" w:ascii="微软雅黑" w:eastAsia="微软雅黑"/>
          <w:color w:val="252525"/>
          <w:sz w:val="22"/>
        </w:rPr>
        <w:t>上</w:t>
      </w:r>
      <w:r>
        <w:rPr>
          <w:rFonts w:hint="eastAsia" w:ascii="微软雅黑" w:eastAsia="微软雅黑"/>
          <w:color w:val="252525"/>
          <w:sz w:val="21"/>
        </w:rPr>
        <w:t>也</w:t>
      </w:r>
      <w:r>
        <w:rPr>
          <w:rFonts w:hint="eastAsia" w:ascii="宋体" w:eastAsia="宋体"/>
          <w:color w:val="252525"/>
          <w:sz w:val="21"/>
        </w:rPr>
        <w:t>可</w:t>
      </w:r>
      <w:r>
        <w:rPr>
          <w:rFonts w:hint="eastAsia" w:ascii="微软雅黑" w:eastAsia="微软雅黑"/>
          <w:color w:val="252525"/>
          <w:sz w:val="21"/>
        </w:rPr>
        <w:t>以⽤</w:t>
      </w:r>
      <w:r>
        <w:rPr>
          <w:color w:val="252525"/>
          <w:sz w:val="24"/>
        </w:rPr>
        <w:t>Account+temporary</w:t>
      </w:r>
      <w:r>
        <w:rPr>
          <w:rFonts w:hint="eastAsia" w:ascii="微软雅黑" w:eastAsia="微软雅黑"/>
          <w:color w:val="252525"/>
          <w:sz w:val="21"/>
        </w:rPr>
        <w:t>字段</w:t>
      </w:r>
      <w:r>
        <w:rPr>
          <w:rFonts w:hint="eastAsia" w:ascii="宋体" w:eastAsia="宋体"/>
          <w:color w:val="252525"/>
          <w:sz w:val="21"/>
        </w:rPr>
        <w:t>来</w:t>
      </w:r>
      <w:r>
        <w:rPr>
          <w:rFonts w:hint="eastAsia" w:ascii="微软雅黑" w:eastAsia="微软雅黑"/>
          <w:color w:val="252525"/>
          <w:sz w:val="21"/>
        </w:rPr>
        <w:t>描</w:t>
      </w:r>
      <w:r>
        <w:rPr>
          <w:rFonts w:hint="eastAsia" w:ascii="宋体" w:eastAsia="宋体"/>
          <w:color w:val="252525"/>
          <w:sz w:val="21"/>
        </w:rPr>
        <w:t>述</w:t>
      </w:r>
    </w:p>
    <w:p w14:paraId="22720D08">
      <w:pPr>
        <w:spacing w:before="29"/>
        <w:ind w:left="1267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color w:val="252525"/>
          <w:spacing w:val="18"/>
          <w:w w:val="105"/>
          <w:sz w:val="22"/>
        </w:rPr>
        <w:t xml:space="preserve">ⅰ.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但</w:t>
      </w:r>
      <w:r>
        <w:rPr>
          <w:rFonts w:hint="eastAsia" w:ascii="宋体" w:hAnsi="宋体" w:eastAsia="宋体"/>
          <w:color w:val="252525"/>
          <w:w w:val="105"/>
          <w:sz w:val="21"/>
        </w:rPr>
        <w:t>是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为了</w:t>
      </w:r>
      <w:r>
        <w:rPr>
          <w:rFonts w:hint="eastAsia" w:ascii="宋体" w:hAnsi="宋体" w:eastAsia="宋体"/>
          <w:color w:val="252525"/>
          <w:w w:val="105"/>
          <w:sz w:val="21"/>
        </w:rPr>
        <w:t>避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免</w:t>
      </w:r>
      <w:r>
        <w:rPr>
          <w:rFonts w:hint="eastAsia" w:ascii="宋体" w:hAnsi="宋体" w:eastAsia="宋体"/>
          <w:color w:val="252525"/>
          <w:w w:val="105"/>
          <w:sz w:val="21"/>
        </w:rPr>
        <w:t>开发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出问题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，</w:t>
      </w:r>
      <w:r>
        <w:rPr>
          <w:rFonts w:hint="eastAsia" w:ascii="宋体" w:hAnsi="宋体" w:eastAsia="宋体"/>
          <w:color w:val="252525"/>
          <w:w w:val="105"/>
          <w:sz w:val="21"/>
        </w:rPr>
        <w:t>暂时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先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改</w:t>
      </w:r>
    </w:p>
    <w:p w14:paraId="5529BFF1">
      <w:pPr>
        <w:pStyle w:val="6"/>
        <w:numPr>
          <w:ilvl w:val="0"/>
          <w:numId w:val="1"/>
        </w:numPr>
        <w:tabs>
          <w:tab w:val="left" w:pos="570"/>
        </w:tabs>
        <w:spacing w:before="58" w:after="0" w:line="240" w:lineRule="auto"/>
        <w:ind w:left="278" w:leftChars="0" w:right="0" w:hanging="278" w:firstLineChars="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eastAsia="宋体"/>
          <w:color w:val="252525"/>
          <w:w w:val="105"/>
          <w:sz w:val="21"/>
        </w:rPr>
        <w:t>组</w:t>
      </w:r>
      <w:r>
        <w:rPr>
          <w:rFonts w:hint="eastAsia" w:ascii="微软雅黑" w:eastAsia="微软雅黑"/>
          <w:color w:val="252525"/>
          <w:w w:val="105"/>
          <w:sz w:val="21"/>
        </w:rPr>
        <w:t>管理</w:t>
      </w:r>
    </w:p>
    <w:p w14:paraId="663BC226">
      <w:pPr>
        <w:pStyle w:val="6"/>
        <w:numPr>
          <w:ilvl w:val="1"/>
          <w:numId w:val="1"/>
        </w:numPr>
        <w:tabs>
          <w:tab w:val="left" w:pos="1020"/>
        </w:tabs>
        <w:spacing w:before="49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external_id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记</w:t>
      </w:r>
      <w:r>
        <w:rPr>
          <w:rFonts w:hint="eastAsia" w:ascii="宋体" w:eastAsia="宋体"/>
          <w:color w:val="252525"/>
          <w:sz w:val="21"/>
        </w:rPr>
        <w:t>录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rFonts w:hint="eastAsia" w:ascii="微软雅黑" w:eastAsia="微软雅黑"/>
          <w:color w:val="252525"/>
          <w:sz w:val="21"/>
        </w:rPr>
        <w:t>实体</w:t>
      </w:r>
      <w:r>
        <w:rPr>
          <w:color w:val="252525"/>
          <w:sz w:val="24"/>
        </w:rPr>
        <w:t>id</w:t>
      </w:r>
    </w:p>
    <w:p w14:paraId="11C7BB5C">
      <w:pPr>
        <w:pStyle w:val="6"/>
        <w:numPr>
          <w:ilvl w:val="1"/>
          <w:numId w:val="1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rFonts w:hint="eastAsia" w:ascii="微软雅黑" w:eastAsia="微软雅黑"/>
          <w:color w:val="0000FF"/>
          <w:sz w:val="21"/>
          <w:highlight w:val="none"/>
        </w:rPr>
      </w:pP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⽀持</w:t>
      </w:r>
      <w:r>
        <w:rPr>
          <w:color w:val="252525"/>
          <w:sz w:val="24"/>
        </w:rPr>
        <w:t>EI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因</w:t>
      </w:r>
      <w:r>
        <w:rPr>
          <w:rFonts w:hint="eastAsia" w:ascii="微软雅黑" w:eastAsia="微软雅黑"/>
          <w:color w:val="252525"/>
          <w:sz w:val="21"/>
        </w:rPr>
        <w:t>为</w:t>
      </w:r>
      <w:r>
        <w:rPr>
          <w:color w:val="252525"/>
          <w:sz w:val="24"/>
        </w:rPr>
        <w:t>EI</w:t>
      </w:r>
      <w:r>
        <w:rPr>
          <w:rFonts w:hint="eastAsia" w:ascii="微软雅黑" w:eastAsia="微软雅黑"/>
          <w:color w:val="252525"/>
          <w:sz w:val="21"/>
        </w:rPr>
        <w:t>仅⽤于</w:t>
      </w:r>
      <w:r>
        <w:rPr>
          <w:rFonts w:hint="eastAsia" w:ascii="宋体" w:eastAsia="宋体"/>
          <w:color w:val="252525"/>
          <w:sz w:val="21"/>
        </w:rPr>
        <w:t>弱</w:t>
      </w:r>
      <w:r>
        <w:rPr>
          <w:rFonts w:hint="eastAsia" w:ascii="微软雅黑" w:eastAsia="微软雅黑"/>
          <w:color w:val="252525"/>
          <w:sz w:val="21"/>
        </w:rPr>
        <w:t>认证</w:t>
      </w:r>
      <w:r>
        <w:rPr>
          <w:rFonts w:hint="eastAsia" w:ascii="微软雅黑" w:eastAsia="微软雅黑"/>
          <w:color w:val="252525"/>
          <w:sz w:val="21"/>
          <w:lang w:val="en-US" w:eastAsia="zh-CN"/>
        </w:rPr>
        <w:t xml:space="preserve"> </w:t>
      </w:r>
      <w:r>
        <w:rPr>
          <w:rFonts w:hint="eastAsia" w:ascii="微软雅黑" w:eastAsia="微软雅黑"/>
          <w:color w:val="0000FF"/>
          <w:sz w:val="21"/>
          <w:highlight w:val="none"/>
          <w:lang w:val="en-US" w:eastAsia="zh-CN"/>
        </w:rPr>
        <w:t>无法使用用户组管理临时用户</w:t>
      </w:r>
    </w:p>
    <w:p w14:paraId="442AA330">
      <w:pPr>
        <w:pStyle w:val="6"/>
        <w:numPr>
          <w:ilvl w:val="0"/>
          <w:numId w:val="1"/>
        </w:numPr>
        <w:tabs>
          <w:tab w:val="left" w:pos="570"/>
        </w:tabs>
        <w:spacing w:before="58" w:after="0" w:line="240" w:lineRule="auto"/>
        <w:ind w:left="278" w:leftChars="0" w:right="0" w:hanging="278" w:firstLineChars="0"/>
        <w:jc w:val="left"/>
        <w:rPr>
          <w:rFonts w:hint="eastAsia" w:ascii="宋体" w:eastAsia="宋体"/>
          <w:sz w:val="21"/>
        </w:rPr>
      </w:pPr>
      <w:r>
        <w:rPr>
          <w:color w:val="252525"/>
          <w:w w:val="105"/>
          <w:sz w:val="24"/>
        </w:rPr>
        <w:t>source</w:t>
      </w:r>
      <w:r>
        <w:rPr>
          <w:color w:val="252525"/>
          <w:spacing w:val="-10"/>
          <w:w w:val="105"/>
          <w:sz w:val="24"/>
        </w:rPr>
        <w:t xml:space="preserve"> 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宋体" w:eastAsia="宋体"/>
          <w:color w:val="252525"/>
          <w:w w:val="105"/>
          <w:sz w:val="21"/>
        </w:rPr>
        <w:t>来源</w:t>
      </w:r>
    </w:p>
    <w:p w14:paraId="2D694367">
      <w:pPr>
        <w:pStyle w:val="6"/>
        <w:numPr>
          <w:ilvl w:val="1"/>
          <w:numId w:val="1"/>
        </w:numPr>
        <w:tabs>
          <w:tab w:val="left" w:pos="1020"/>
        </w:tabs>
        <w:spacing w:before="49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有</w:t>
      </w:r>
      <w:r>
        <w:rPr>
          <w:rFonts w:hint="eastAsia" w:ascii="微软雅黑" w:eastAsia="微软雅黑"/>
          <w:color w:val="252525"/>
          <w:w w:val="105"/>
          <w:sz w:val="22"/>
        </w:rPr>
        <w:t>两</w:t>
      </w:r>
      <w:r>
        <w:rPr>
          <w:rFonts w:hint="eastAsia" w:ascii="微软雅黑" w:eastAsia="微软雅黑"/>
          <w:color w:val="252525"/>
          <w:w w:val="105"/>
          <w:sz w:val="21"/>
        </w:rPr>
        <w:t>种使⽤</w:t>
      </w:r>
      <w:r>
        <w:rPr>
          <w:rFonts w:hint="eastAsia" w:ascii="宋体" w:eastAsia="宋体"/>
          <w:color w:val="252525"/>
          <w:w w:val="105"/>
          <w:sz w:val="21"/>
        </w:rPr>
        <w:t>场景</w:t>
      </w:r>
    </w:p>
    <w:p w14:paraId="3FE5D565">
      <w:pPr>
        <w:spacing w:before="58"/>
        <w:ind w:left="1267" w:right="0" w:firstLine="0"/>
        <w:jc w:val="left"/>
        <w:rPr>
          <w:rFonts w:hint="eastAsia" w:ascii="微软雅黑" w:hAnsi="微软雅黑" w:eastAsia="微软雅黑"/>
          <w:color w:val="252525"/>
          <w:sz w:val="21"/>
        </w:rPr>
      </w:pPr>
      <w:r>
        <w:rPr>
          <w:color w:val="252525"/>
          <w:spacing w:val="12"/>
          <w:sz w:val="22"/>
        </w:rPr>
        <w:t xml:space="preserve">ⅰ. </w:t>
      </w:r>
      <w:r>
        <w:rPr>
          <w:color w:val="252525"/>
          <w:sz w:val="24"/>
        </w:rPr>
        <w:t>VALIDATE</w:t>
      </w:r>
      <w:r>
        <w:rPr>
          <w:color w:val="252525"/>
          <w:spacing w:val="16"/>
          <w:sz w:val="24"/>
        </w:rPr>
        <w:t xml:space="preserve"> </w:t>
      </w:r>
      <w:r>
        <w:rPr>
          <w:rFonts w:hint="eastAsia" w:ascii="宋体" w:hAnsi="宋体" w:eastAsia="宋体"/>
          <w:color w:val="252525"/>
          <w:sz w:val="21"/>
        </w:rPr>
        <w:t>确</w:t>
      </w:r>
      <w:r>
        <w:rPr>
          <w:rFonts w:hint="eastAsia" w:ascii="微软雅黑" w:hAnsi="微软雅黑" w:eastAsia="微软雅黑"/>
          <w:color w:val="252525"/>
          <w:sz w:val="21"/>
        </w:rPr>
        <w:t>认提供</w:t>
      </w:r>
      <w:r>
        <w:rPr>
          <w:rFonts w:hint="eastAsia" w:ascii="宋体" w:hAnsi="宋体" w:eastAsia="宋体"/>
          <w:color w:val="252525"/>
          <w:sz w:val="21"/>
        </w:rPr>
        <w:t>的</w:t>
      </w:r>
      <w:r>
        <w:rPr>
          <w:color w:val="252525"/>
          <w:sz w:val="24"/>
        </w:rPr>
        <w:t>Account</w:t>
      </w:r>
      <w:r>
        <w:rPr>
          <w:rFonts w:hint="eastAsia" w:ascii="宋体" w:hAnsi="宋体" w:eastAsia="宋体"/>
          <w:color w:val="252525"/>
          <w:sz w:val="21"/>
        </w:rPr>
        <w:t>的身</w:t>
      </w:r>
      <w:r>
        <w:rPr>
          <w:rFonts w:hint="eastAsia" w:ascii="微软雅黑" w:hAnsi="微软雅黑" w:eastAsia="微软雅黑"/>
          <w:color w:val="252525"/>
          <w:sz w:val="21"/>
        </w:rPr>
        <w:t>份</w:t>
      </w:r>
    </w:p>
    <w:p w14:paraId="48FDCA80">
      <w:pPr>
        <w:spacing w:before="58"/>
        <w:ind w:left="1267" w:right="0" w:firstLine="0"/>
        <w:jc w:val="left"/>
        <w:rPr>
          <w:rFonts w:hint="default" w:ascii="微软雅黑" w:hAnsi="微软雅黑" w:eastAsia="微软雅黑"/>
          <w:color w:val="252525"/>
          <w:sz w:val="21"/>
          <w:highlight w:val="red"/>
          <w:lang w:val="en-US" w:eastAsia="zh-CN"/>
        </w:rPr>
      </w:pPr>
      <w:r>
        <w:rPr>
          <w:rFonts w:hint="eastAsia" w:ascii="微软雅黑" w:hAnsi="微软雅黑" w:eastAsia="微软雅黑"/>
          <w:color w:val="252525"/>
          <w:sz w:val="21"/>
          <w:highlight w:val="red"/>
          <w:lang w:val="en-US" w:eastAsia="zh-CN"/>
        </w:rPr>
        <w:t>确认用户是否有效</w:t>
      </w:r>
    </w:p>
    <w:p w14:paraId="4AB3E734">
      <w:pPr>
        <w:spacing w:before="63"/>
        <w:ind w:left="1217" w:right="0" w:firstLine="0"/>
        <w:jc w:val="left"/>
        <w:rPr>
          <w:rFonts w:hint="eastAsia" w:ascii="微软雅黑" w:hAnsi="微软雅黑" w:eastAsia="微软雅黑"/>
          <w:color w:val="252525"/>
          <w:sz w:val="21"/>
        </w:rPr>
      </w:pPr>
      <w:r>
        <w:rPr>
          <w:color w:val="252525"/>
          <w:spacing w:val="14"/>
          <w:sz w:val="22"/>
        </w:rPr>
        <w:t xml:space="preserve">ⅱ. </w:t>
      </w:r>
      <w:r>
        <w:rPr>
          <w:color w:val="252525"/>
          <w:sz w:val="24"/>
        </w:rPr>
        <w:t>IDENTIFY</w:t>
      </w:r>
      <w:r>
        <w:rPr>
          <w:color w:val="252525"/>
          <w:spacing w:val="21"/>
          <w:sz w:val="24"/>
        </w:rPr>
        <w:t xml:space="preserve"> </w:t>
      </w:r>
      <w:r>
        <w:rPr>
          <w:rFonts w:hint="eastAsia" w:ascii="微软雅黑" w:hAnsi="微软雅黑" w:eastAsia="微软雅黑"/>
          <w:color w:val="252525"/>
          <w:sz w:val="21"/>
        </w:rPr>
        <w:t>认证</w:t>
      </w:r>
      <w:r>
        <w:rPr>
          <w:rFonts w:hint="eastAsia" w:ascii="宋体" w:hAnsi="宋体" w:eastAsia="宋体"/>
          <w:color w:val="252525"/>
          <w:sz w:val="21"/>
        </w:rPr>
        <w:t>并</w:t>
      </w:r>
      <w:r>
        <w:rPr>
          <w:rFonts w:hint="eastAsia" w:ascii="微软雅黑" w:hAnsi="微软雅黑" w:eastAsia="微软雅黑"/>
          <w:color w:val="252525"/>
          <w:sz w:val="21"/>
        </w:rPr>
        <w:t>获</w:t>
      </w:r>
      <w:r>
        <w:rPr>
          <w:rFonts w:hint="eastAsia" w:ascii="宋体" w:hAnsi="宋体" w:eastAsia="宋体"/>
          <w:color w:val="252525"/>
          <w:sz w:val="21"/>
        </w:rPr>
        <w:t>取</w:t>
      </w:r>
      <w:r>
        <w:rPr>
          <w:rFonts w:hint="eastAsia" w:ascii="微软雅黑" w:hAnsi="微软雅黑" w:eastAsia="微软雅黑"/>
          <w:color w:val="252525"/>
          <w:sz w:val="21"/>
        </w:rPr>
        <w:t>外</w:t>
      </w:r>
      <w:r>
        <w:rPr>
          <w:rFonts w:hint="eastAsia" w:ascii="宋体" w:hAnsi="宋体" w:eastAsia="宋体"/>
          <w:color w:val="252525"/>
          <w:sz w:val="21"/>
        </w:rPr>
        <w:t>部身</w:t>
      </w:r>
      <w:r>
        <w:rPr>
          <w:rFonts w:hint="eastAsia" w:ascii="微软雅黑" w:hAnsi="微软雅黑" w:eastAsia="微软雅黑"/>
          <w:color w:val="252525"/>
          <w:sz w:val="21"/>
        </w:rPr>
        <w:t>份</w:t>
      </w:r>
    </w:p>
    <w:p w14:paraId="4465B1AF">
      <w:pPr>
        <w:spacing w:before="63"/>
        <w:ind w:left="1217" w:right="0" w:firstLine="0"/>
        <w:jc w:val="left"/>
        <w:rPr>
          <w:rFonts w:hint="default" w:ascii="微软雅黑" w:hAnsi="微软雅黑" w:eastAsia="微软雅黑"/>
          <w:color w:val="252525"/>
          <w:sz w:val="21"/>
          <w:highlight w:val="red"/>
          <w:lang w:val="en-US" w:eastAsia="zh-CN"/>
        </w:rPr>
      </w:pPr>
      <w:r>
        <w:rPr>
          <w:rFonts w:hint="eastAsia" w:ascii="微软雅黑" w:hAnsi="微软雅黑" w:eastAsia="微软雅黑"/>
          <w:color w:val="252525"/>
          <w:sz w:val="21"/>
          <w:highlight w:val="red"/>
          <w:lang w:val="en-US" w:eastAsia="zh-CN"/>
        </w:rPr>
        <w:t>完整的认证流程并获取外部身份信息</w:t>
      </w:r>
    </w:p>
    <w:p w14:paraId="4112CA43">
      <w:pPr>
        <w:pStyle w:val="6"/>
        <w:numPr>
          <w:ilvl w:val="1"/>
          <w:numId w:val="1"/>
        </w:numPr>
        <w:tabs>
          <w:tab w:val="left" w:pos="1020"/>
        </w:tabs>
        <w:spacing w:before="50" w:after="0" w:line="240" w:lineRule="auto"/>
        <w:ind w:left="1020" w:right="0" w:hanging="287"/>
        <w:jc w:val="left"/>
        <w:rPr>
          <w:rFonts w:hint="eastAsia" w:ascii="微软雅黑" w:eastAsia="微软雅黑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数据</w:t>
      </w:r>
      <w:r>
        <w:rPr>
          <w:rFonts w:hint="eastAsia" w:ascii="宋体" w:eastAsia="宋体"/>
          <w:color w:val="252525"/>
          <w:w w:val="105"/>
          <w:sz w:val="21"/>
        </w:rPr>
        <w:t>结构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</w:p>
    <w:p w14:paraId="70D74A21">
      <w:pPr>
        <w:spacing w:before="44"/>
        <w:ind w:left="1267" w:right="0" w:firstLine="0"/>
        <w:jc w:val="left"/>
        <w:rPr>
          <w:sz w:val="24"/>
        </w:rPr>
      </w:pPr>
      <w:r>
        <w:rPr>
          <w:color w:val="252525"/>
          <w:spacing w:val="20"/>
          <w:sz w:val="22"/>
        </w:rPr>
        <w:t xml:space="preserve">ⅰ. </w:t>
      </w:r>
      <w:r>
        <w:rPr>
          <w:color w:val="252525"/>
          <w:sz w:val="24"/>
        </w:rPr>
        <w:t>register_account</w:t>
      </w:r>
      <w:r>
        <w:rPr>
          <w:rFonts w:hint="eastAsia" w:ascii="微软雅黑" w:hAnsi="微软雅黑" w:eastAsia="微软雅黑"/>
          <w:color w:val="252525"/>
          <w:sz w:val="22"/>
        </w:rPr>
        <w:t>：</w:t>
      </w:r>
      <w:r>
        <w:rPr>
          <w:rFonts w:hint="eastAsia" w:ascii="宋体" w:hAnsi="宋体" w:eastAsia="宋体"/>
          <w:color w:val="252525"/>
          <w:sz w:val="21"/>
        </w:rPr>
        <w:t>是否</w:t>
      </w:r>
      <w:r>
        <w:rPr>
          <w:rFonts w:hint="eastAsia" w:ascii="微软雅黑" w:hAnsi="微软雅黑" w:eastAsia="微软雅黑"/>
          <w:color w:val="252525"/>
          <w:sz w:val="21"/>
        </w:rPr>
        <w:t>为</w:t>
      </w:r>
      <w:r>
        <w:rPr>
          <w:rFonts w:hint="eastAsia" w:ascii="宋体" w:hAnsi="宋体" w:eastAsia="宋体"/>
          <w:color w:val="252525"/>
          <w:sz w:val="21"/>
        </w:rPr>
        <w:t>弱</w:t>
      </w:r>
      <w:r>
        <w:rPr>
          <w:rFonts w:hint="eastAsia" w:ascii="微软雅黑" w:hAnsi="微软雅黑" w:eastAsia="微软雅黑"/>
          <w:color w:val="252525"/>
          <w:sz w:val="21"/>
        </w:rPr>
        <w:t>认证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rFonts w:hint="eastAsia" w:ascii="微软雅黑" w:hAnsi="微软雅黑" w:eastAsia="微软雅黑"/>
          <w:color w:val="252525"/>
          <w:sz w:val="21"/>
        </w:rPr>
        <w:t>认证</w:t>
      </w:r>
      <w:r>
        <w:rPr>
          <w:rFonts w:hint="eastAsia" w:ascii="宋体" w:hAnsi="宋体" w:eastAsia="宋体"/>
          <w:color w:val="252525"/>
          <w:spacing w:val="-2"/>
          <w:sz w:val="21"/>
        </w:rPr>
        <w:t xml:space="preserve">结果是 </w:t>
      </w:r>
      <w:r>
        <w:rPr>
          <w:color w:val="252525"/>
          <w:sz w:val="24"/>
        </w:rPr>
        <w:t>EI</w:t>
      </w:r>
      <w:r>
        <w:rPr>
          <w:color w:val="252525"/>
          <w:spacing w:val="37"/>
          <w:sz w:val="24"/>
        </w:rPr>
        <w:t xml:space="preserve"> </w:t>
      </w:r>
      <w:r>
        <w:rPr>
          <w:rFonts w:hint="eastAsia" w:ascii="宋体" w:hAnsi="宋体" w:eastAsia="宋体"/>
          <w:color w:val="252525"/>
          <w:spacing w:val="-2"/>
          <w:sz w:val="21"/>
        </w:rPr>
        <w:t xml:space="preserve">还是 </w:t>
      </w:r>
      <w:r>
        <w:rPr>
          <w:color w:val="252525"/>
          <w:sz w:val="24"/>
        </w:rPr>
        <w:t>A</w:t>
      </w:r>
    </w:p>
    <w:p w14:paraId="549C3F58">
      <w:pPr>
        <w:spacing w:after="0"/>
        <w:jc w:val="left"/>
        <w:rPr>
          <w:rFonts w:hint="eastAsia" w:eastAsia="宋体"/>
          <w:sz w:val="24"/>
          <w:lang w:val="en-US" w:eastAsia="zh-CN"/>
        </w:rPr>
      </w:pPr>
    </w:p>
    <w:p w14:paraId="4770057F">
      <w:pPr>
        <w:spacing w:after="0"/>
        <w:jc w:val="left"/>
        <w:rPr>
          <w:rFonts w:hint="default" w:eastAsia="宋体"/>
          <w:sz w:val="24"/>
          <w:lang w:val="en-US" w:eastAsia="zh-CN"/>
        </w:rPr>
        <w:sectPr>
          <w:footerReference r:id="rId5" w:type="default"/>
          <w:type w:val="continuous"/>
          <w:pgSz w:w="12240" w:h="15840"/>
          <w:pgMar w:top="1060" w:right="860" w:bottom="420" w:left="840" w:header="720" w:footer="221" w:gutter="0"/>
          <w:pgNumType w:start="1"/>
          <w:cols w:space="720" w:num="1"/>
        </w:sectPr>
      </w:pPr>
    </w:p>
    <w:p w14:paraId="136C80AC">
      <w:pPr>
        <w:spacing w:before="0" w:line="405" w:lineRule="exact"/>
        <w:ind w:left="1217" w:right="0" w:firstLine="0"/>
        <w:jc w:val="left"/>
        <w:rPr>
          <w:rFonts w:hint="default" w:ascii="微软雅黑" w:hAnsi="微软雅黑" w:eastAsia="微软雅黑"/>
          <w:sz w:val="21"/>
          <w:lang w:val="en-US" w:eastAsia="zh-CN"/>
        </w:rPr>
      </w:pPr>
      <w:r>
        <w:rPr>
          <w:color w:val="252525"/>
          <w:spacing w:val="29"/>
          <w:sz w:val="22"/>
        </w:rPr>
        <w:t xml:space="preserve">ⅱ. </w:t>
      </w:r>
      <w:r>
        <w:rPr>
          <w:color w:val="252525"/>
          <w:sz w:val="24"/>
        </w:rPr>
        <w:t>adapter</w:t>
      </w:r>
      <w:r>
        <w:rPr>
          <w:rFonts w:hint="eastAsia" w:ascii="微软雅黑" w:hAnsi="微软雅黑" w:eastAsia="微软雅黑"/>
          <w:color w:val="252525"/>
          <w:sz w:val="22"/>
        </w:rPr>
        <w:t>：</w:t>
      </w:r>
      <w:r>
        <w:rPr>
          <w:rFonts w:hint="eastAsia" w:ascii="微软雅黑" w:hAnsi="微软雅黑" w:eastAsia="微软雅黑"/>
          <w:color w:val="252525"/>
          <w:sz w:val="21"/>
        </w:rPr>
        <w:t>指定</w:t>
      </w:r>
      <w:r>
        <w:rPr>
          <w:color w:val="252525"/>
          <w:sz w:val="24"/>
        </w:rPr>
        <w:t>adapter</w:t>
      </w:r>
      <w:r>
        <w:rPr>
          <w:rFonts w:hint="eastAsia" w:ascii="宋体" w:hAnsi="宋体" w:eastAsia="宋体"/>
          <w:color w:val="252525"/>
          <w:sz w:val="21"/>
        </w:rPr>
        <w:t>的</w:t>
      </w:r>
      <w:r>
        <w:rPr>
          <w:rFonts w:hint="eastAsia" w:ascii="微软雅黑" w:hAnsi="微软雅黑" w:eastAsia="微软雅黑"/>
          <w:color w:val="252525"/>
          <w:sz w:val="21"/>
        </w:rPr>
        <w:t>代</w:t>
      </w:r>
      <w:r>
        <w:rPr>
          <w:rFonts w:hint="eastAsia" w:ascii="宋体" w:hAnsi="宋体" w:eastAsia="宋体"/>
          <w:color w:val="252525"/>
          <w:sz w:val="21"/>
        </w:rPr>
        <w:t>码和参</w:t>
      </w:r>
      <w:r>
        <w:rPr>
          <w:rFonts w:hint="eastAsia" w:ascii="微软雅黑" w:hAnsi="微软雅黑" w:eastAsia="微软雅黑"/>
          <w:color w:val="252525"/>
          <w:sz w:val="21"/>
        </w:rPr>
        <w:t>数</w:t>
      </w:r>
      <w:r>
        <w:rPr>
          <w:rFonts w:hint="eastAsia" w:ascii="微软雅黑" w:hAnsi="微软雅黑" w:eastAsia="微软雅黑"/>
          <w:color w:val="252525"/>
          <w:sz w:val="21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0000FF"/>
          <w:sz w:val="21"/>
          <w:lang w:val="en-US" w:eastAsia="zh-CN"/>
        </w:rPr>
        <w:t>怎么发起微信登录，结果</w:t>
      </w:r>
    </w:p>
    <w:p w14:paraId="4B72D834">
      <w:pPr>
        <w:spacing w:before="0" w:line="405" w:lineRule="exact"/>
        <w:ind w:left="1217" w:right="0" w:firstLine="0"/>
        <w:jc w:val="left"/>
        <w:rPr>
          <w:rFonts w:hint="default" w:ascii="微软雅黑" w:hAnsi="微软雅黑" w:eastAsia="微软雅黑"/>
          <w:sz w:val="22"/>
          <w:lang w:val="en-US" w:eastAsia="zh-CN"/>
        </w:rPr>
      </w:pPr>
      <w:r>
        <w:rPr>
          <w:color w:val="252525"/>
          <w:spacing w:val="4"/>
          <w:sz w:val="22"/>
        </w:rPr>
        <w:t xml:space="preserve">ⅲ.   </w:t>
      </w:r>
      <w:r>
        <w:rPr>
          <w:color w:val="252525"/>
          <w:sz w:val="24"/>
        </w:rPr>
        <w:t>mapper</w:t>
      </w:r>
      <w:r>
        <w:rPr>
          <w:rFonts w:hint="eastAsia" w:ascii="微软雅黑" w:hAnsi="微软雅黑" w:eastAsia="微软雅黑"/>
          <w:color w:val="252525"/>
          <w:sz w:val="22"/>
        </w:rPr>
        <w:t>：</w:t>
      </w:r>
      <w:r>
        <w:rPr>
          <w:rFonts w:hint="eastAsia" w:ascii="宋体" w:hAnsi="宋体" w:eastAsia="宋体"/>
          <w:color w:val="252525"/>
          <w:sz w:val="21"/>
        </w:rPr>
        <w:t>返回的</w:t>
      </w:r>
      <w:r>
        <w:rPr>
          <w:rFonts w:hint="eastAsia" w:ascii="微软雅黑" w:hAnsi="微软雅黑" w:eastAsia="微软雅黑"/>
          <w:color w:val="252525"/>
          <w:sz w:val="21"/>
        </w:rPr>
        <w:t>数据如何</w:t>
      </w:r>
      <w:r>
        <w:rPr>
          <w:rFonts w:hint="eastAsia" w:ascii="宋体" w:hAnsi="宋体" w:eastAsia="宋体"/>
          <w:color w:val="252525"/>
          <w:sz w:val="21"/>
        </w:rPr>
        <w:t>映</w:t>
      </w:r>
      <w:r>
        <w:rPr>
          <w:rFonts w:hint="eastAsia" w:ascii="微软雅黑" w:hAnsi="微软雅黑" w:eastAsia="微软雅黑"/>
          <w:color w:val="252525"/>
          <w:sz w:val="21"/>
        </w:rPr>
        <w:t>射到</w:t>
      </w:r>
      <w:r>
        <w:rPr>
          <w:rFonts w:hint="eastAsia" w:ascii="宋体" w:hAnsi="宋体" w:eastAsia="宋体"/>
          <w:color w:val="252525"/>
          <w:sz w:val="21"/>
        </w:rPr>
        <w:t>本地身</w:t>
      </w:r>
      <w:r>
        <w:rPr>
          <w:rFonts w:hint="eastAsia" w:ascii="微软雅黑" w:hAnsi="微软雅黑" w:eastAsia="微软雅黑"/>
          <w:color w:val="252525"/>
          <w:spacing w:val="50"/>
          <w:sz w:val="21"/>
        </w:rPr>
        <w:t xml:space="preserve">份 </w:t>
      </w:r>
      <w:r>
        <w:rPr>
          <w:rFonts w:hint="eastAsia" w:ascii="微软雅黑" w:hAnsi="微软雅黑" w:eastAsia="微软雅黑"/>
          <w:color w:val="252525"/>
          <w:sz w:val="22"/>
        </w:rPr>
        <w:t>（</w:t>
      </w:r>
      <w:r>
        <w:rPr>
          <w:rFonts w:hint="eastAsia" w:ascii="微软雅黑" w:hAnsi="微软雅黑" w:eastAsia="微软雅黑"/>
          <w:color w:val="252525"/>
          <w:sz w:val="21"/>
        </w:rPr>
        <w:t>考</w:t>
      </w:r>
      <w:r>
        <w:rPr>
          <w:rFonts w:hint="eastAsia" w:ascii="宋体" w:hAnsi="宋体" w:eastAsia="宋体"/>
          <w:color w:val="252525"/>
          <w:sz w:val="20"/>
        </w:rPr>
        <w:t>虑</w:t>
      </w:r>
      <w:r>
        <w:rPr>
          <w:rFonts w:hint="eastAsia" w:ascii="微软雅黑" w:hAnsi="微软雅黑" w:eastAsia="微软雅黑"/>
          <w:color w:val="252525"/>
          <w:sz w:val="21"/>
        </w:rPr>
        <w:t>移除</w:t>
      </w:r>
      <w:r>
        <w:rPr>
          <w:rFonts w:hint="eastAsia" w:ascii="微软雅黑" w:hAnsi="微软雅黑" w:eastAsia="微软雅黑"/>
          <w:color w:val="252525"/>
          <w:sz w:val="22"/>
        </w:rPr>
        <w:t>）</w:t>
      </w:r>
      <w:r>
        <w:rPr>
          <w:rFonts w:hint="eastAsia" w:ascii="微软雅黑" w:hAnsi="微软雅黑" w:eastAsia="微软雅黑"/>
          <w:color w:val="252525"/>
          <w:sz w:val="2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0000FF"/>
          <w:sz w:val="21"/>
          <w:lang w:val="en-US" w:eastAsia="zh-CN"/>
        </w:rPr>
        <w:t>原始数据清洗</w:t>
      </w:r>
    </w:p>
    <w:p w14:paraId="4E606408">
      <w:pPr>
        <w:pStyle w:val="6"/>
        <w:numPr>
          <w:ilvl w:val="1"/>
          <w:numId w:val="1"/>
        </w:numPr>
        <w:tabs>
          <w:tab w:val="left" w:pos="1020"/>
        </w:tabs>
        <w:spacing w:before="58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宋体" w:eastAsia="宋体"/>
          <w:color w:val="252525"/>
          <w:w w:val="105"/>
          <w:sz w:val="21"/>
        </w:rPr>
        <w:t>结果有</w:t>
      </w:r>
      <w:r>
        <w:rPr>
          <w:color w:val="252525"/>
          <w:w w:val="105"/>
          <w:sz w:val="24"/>
        </w:rPr>
        <w:t>3</w:t>
      </w:r>
      <w:r>
        <w:rPr>
          <w:rFonts w:hint="eastAsia" w:ascii="微软雅黑" w:eastAsia="微软雅黑"/>
          <w:color w:val="252525"/>
          <w:w w:val="105"/>
          <w:sz w:val="21"/>
        </w:rPr>
        <w:t>种</w:t>
      </w:r>
    </w:p>
    <w:p w14:paraId="0B4215DF">
      <w:pPr>
        <w:pStyle w:val="2"/>
        <w:spacing w:before="63"/>
        <w:ind w:left="1267"/>
        <w:rPr>
          <w:color w:val="252525"/>
        </w:rPr>
      </w:pPr>
      <w:r>
        <w:rPr>
          <w:color w:val="252525"/>
          <w:sz w:val="22"/>
        </w:rPr>
        <w:t xml:space="preserve">ⅰ. </w:t>
      </w:r>
      <w:r>
        <w:rPr>
          <w:rFonts w:hint="eastAsia" w:ascii="宋体" w:hAnsi="宋体" w:eastAsia="宋体"/>
          <w:color w:val="252525"/>
          <w:sz w:val="21"/>
        </w:rPr>
        <w:t>弱</w:t>
      </w:r>
      <w:r>
        <w:rPr>
          <w:rFonts w:hint="eastAsia" w:ascii="微软雅黑" w:hAnsi="微软雅黑" w:eastAsia="微软雅黑"/>
          <w:color w:val="252525"/>
          <w:sz w:val="21"/>
        </w:rPr>
        <w:t>认证</w:t>
      </w:r>
      <w:r>
        <w:rPr>
          <w:color w:val="252525"/>
        </w:rPr>
        <w:t>(allow_external=True</w:t>
      </w:r>
      <w:r>
        <w:rPr>
          <w:color w:val="252525"/>
          <w:spacing w:val="-6"/>
        </w:rPr>
        <w:t xml:space="preserve">) =&gt; </w:t>
      </w:r>
      <w:r>
        <w:rPr>
          <w:color w:val="252525"/>
        </w:rPr>
        <w:t>ExternalIdentity</w:t>
      </w:r>
    </w:p>
    <w:p w14:paraId="7B8AA5B4">
      <w:pPr>
        <w:pStyle w:val="2"/>
        <w:spacing w:before="63"/>
        <w:rPr>
          <w:rFonts w:hint="default" w:eastAsia="宋体"/>
          <w:color w:val="252525"/>
          <w:highlight w:val="red"/>
          <w:lang w:val="en-US" w:eastAsia="zh-CN"/>
        </w:rPr>
      </w:pPr>
      <w:r>
        <w:rPr>
          <w:rFonts w:hint="eastAsia" w:eastAsia="宋体"/>
          <w:color w:val="252525"/>
          <w:highlight w:val="red"/>
          <w:lang w:val="en-US" w:eastAsia="zh-CN"/>
        </w:rPr>
        <w:t>返回外部身份，证明该认证是弱认证</w:t>
      </w:r>
    </w:p>
    <w:p w14:paraId="15692614">
      <w:pPr>
        <w:spacing w:before="119"/>
        <w:ind w:left="1217" w:right="0" w:firstLine="0"/>
        <w:jc w:val="left"/>
        <w:rPr>
          <w:sz w:val="24"/>
        </w:rPr>
      </w:pPr>
      <w:r>
        <w:rPr>
          <w:color w:val="252525"/>
          <w:sz w:val="22"/>
        </w:rPr>
        <w:t>ⅱ.</w:t>
      </w:r>
      <w:r>
        <w:rPr>
          <w:color w:val="252525"/>
          <w:spacing w:val="26"/>
          <w:sz w:val="22"/>
        </w:rPr>
        <w:t xml:space="preserve"> </w:t>
      </w:r>
      <w:r>
        <w:rPr>
          <w:color w:val="252525"/>
          <w:sz w:val="24"/>
        </w:rPr>
        <w:t>Account</w:t>
      </w:r>
    </w:p>
    <w:p w14:paraId="5BA897A8">
      <w:pPr>
        <w:pStyle w:val="6"/>
        <w:numPr>
          <w:ilvl w:val="2"/>
          <w:numId w:val="1"/>
        </w:numPr>
        <w:tabs>
          <w:tab w:val="left" w:pos="1920"/>
        </w:tabs>
        <w:spacing w:before="122" w:after="0" w:line="240" w:lineRule="auto"/>
        <w:ind w:left="192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宋体" w:eastAsia="宋体"/>
          <w:color w:val="252525"/>
          <w:w w:val="105"/>
          <w:sz w:val="21"/>
        </w:rPr>
        <w:t>时</w:t>
      </w:r>
      <w:r>
        <w:rPr>
          <w:rFonts w:hint="eastAsia" w:ascii="微软雅黑" w:eastAsia="微软雅黑"/>
          <w:color w:val="252525"/>
          <w:w w:val="105"/>
          <w:sz w:val="21"/>
        </w:rPr>
        <w:t>创</w:t>
      </w:r>
      <w:r>
        <w:rPr>
          <w:rFonts w:hint="eastAsia" w:ascii="宋体" w:eastAsia="宋体"/>
          <w:color w:val="252525"/>
          <w:w w:val="105"/>
          <w:sz w:val="21"/>
        </w:rPr>
        <w:t>建</w:t>
      </w:r>
      <w:r>
        <w:rPr>
          <w:rFonts w:hint="eastAsia" w:ascii="微软雅黑" w:eastAsia="微软雅黑"/>
          <w:color w:val="252525"/>
          <w:w w:val="105"/>
          <w:sz w:val="21"/>
        </w:rPr>
        <w:t>了</w:t>
      </w:r>
      <w:r>
        <w:rPr>
          <w:color w:val="252525"/>
          <w:w w:val="105"/>
          <w:sz w:val="24"/>
        </w:rPr>
        <w:t>account</w:t>
      </w:r>
      <w:r>
        <w:rPr>
          <w:color w:val="252525"/>
          <w:spacing w:val="-2"/>
          <w:w w:val="105"/>
          <w:sz w:val="24"/>
        </w:rPr>
        <w:t xml:space="preserve"> </w:t>
      </w:r>
      <w:r>
        <w:rPr>
          <w:rFonts w:hint="eastAsia" w:ascii="微软雅黑" w:eastAsia="微软雅黑"/>
          <w:color w:val="252525"/>
          <w:w w:val="105"/>
          <w:sz w:val="21"/>
        </w:rPr>
        <w:t>或 认证</w:t>
      </w:r>
      <w:r>
        <w:rPr>
          <w:rFonts w:hint="eastAsia" w:ascii="宋体" w:eastAsia="宋体"/>
          <w:color w:val="252525"/>
          <w:w w:val="105"/>
          <w:sz w:val="21"/>
        </w:rPr>
        <w:t>结果</w:t>
      </w:r>
      <w:r>
        <w:rPr>
          <w:rFonts w:hint="eastAsia" w:ascii="微软雅黑" w:eastAsia="微软雅黑"/>
          <w:color w:val="252525"/>
          <w:w w:val="105"/>
          <w:sz w:val="21"/>
        </w:rPr>
        <w:t>对</w:t>
      </w:r>
      <w:r>
        <w:rPr>
          <w:rFonts w:hint="eastAsia" w:ascii="宋体" w:eastAsia="宋体"/>
          <w:color w:val="252525"/>
          <w:w w:val="105"/>
          <w:sz w:val="21"/>
        </w:rPr>
        <w:t>应</w:t>
      </w:r>
      <w:r>
        <w:rPr>
          <w:rFonts w:hint="eastAsia" w:ascii="微软雅黑" w:eastAsia="微软雅黑"/>
          <w:color w:val="252525"/>
          <w:w w:val="105"/>
          <w:sz w:val="21"/>
        </w:rPr>
        <w:t>到了现</w:t>
      </w:r>
      <w:r>
        <w:rPr>
          <w:rFonts w:hint="eastAsia" w:ascii="宋体" w:eastAsia="宋体"/>
          <w:color w:val="252525"/>
          <w:w w:val="105"/>
          <w:sz w:val="21"/>
        </w:rPr>
        <w:t>有</w:t>
      </w:r>
      <w:r>
        <w:rPr>
          <w:color w:val="252525"/>
          <w:w w:val="105"/>
          <w:sz w:val="24"/>
        </w:rPr>
        <w:t>account</w:t>
      </w:r>
    </w:p>
    <w:p w14:paraId="44AE9388">
      <w:pPr>
        <w:pStyle w:val="6"/>
        <w:widowControl w:val="0"/>
        <w:numPr>
          <w:ilvl w:val="0"/>
          <w:numId w:val="0"/>
        </w:numPr>
        <w:tabs>
          <w:tab w:val="left" w:pos="1920"/>
        </w:tabs>
        <w:autoSpaceDE w:val="0"/>
        <w:autoSpaceDN w:val="0"/>
        <w:spacing w:before="122" w:after="0" w:line="240" w:lineRule="auto"/>
        <w:ind w:right="0" w:rightChars="0"/>
        <w:jc w:val="left"/>
        <w:rPr>
          <w:rFonts w:hint="default" w:eastAsia="宋体"/>
          <w:sz w:val="24"/>
          <w:highlight w:val="red"/>
          <w:lang w:val="en-US" w:eastAsia="zh-CN"/>
        </w:rPr>
      </w:pPr>
      <w:r>
        <w:rPr>
          <w:rFonts w:hint="eastAsia" w:eastAsia="宋体"/>
          <w:sz w:val="24"/>
          <w:highlight w:val="red"/>
          <w:lang w:val="en-US" w:eastAsia="zh-CN"/>
        </w:rPr>
        <w:t>若验证成功，返回account。或者新创建account</w:t>
      </w:r>
    </w:p>
    <w:p w14:paraId="145661A4">
      <w:pPr>
        <w:pStyle w:val="2"/>
        <w:spacing w:before="35"/>
        <w:ind w:left="1167"/>
      </w:pPr>
      <w:r>
        <w:rPr>
          <w:color w:val="252525"/>
          <w:sz w:val="22"/>
        </w:rPr>
        <w:t>ⅲ.</w:t>
      </w:r>
      <w:r>
        <w:rPr>
          <w:color w:val="252525"/>
          <w:spacing w:val="3"/>
          <w:sz w:val="22"/>
        </w:rPr>
        <w:t xml:space="preserve"> </w:t>
      </w:r>
      <w:r>
        <w:rPr>
          <w:color w:val="252525"/>
        </w:rPr>
        <w:t>None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color w:val="252525"/>
        </w:rPr>
        <w:t>MappedEntity</w:t>
      </w:r>
    </w:p>
    <w:p w14:paraId="0BAE0734">
      <w:pPr>
        <w:numPr>
          <w:ilvl w:val="0"/>
          <w:numId w:val="2"/>
        </w:numPr>
        <w:spacing w:before="44"/>
        <w:ind w:left="1642" w:right="0" w:firstLine="0"/>
        <w:jc w:val="left"/>
        <w:rPr>
          <w:color w:val="252525"/>
          <w:sz w:val="24"/>
        </w:rPr>
      </w:pPr>
      <w:r>
        <w:rPr>
          <w:color w:val="252525"/>
          <w:spacing w:val="4"/>
          <w:sz w:val="22"/>
        </w:rPr>
        <w:t xml:space="preserve">  </w:t>
      </w:r>
      <w:r>
        <w:rPr>
          <w:color w:val="252525"/>
          <w:sz w:val="24"/>
        </w:rPr>
        <w:t>reverse-enroll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当</w:t>
      </w:r>
      <w:r>
        <w:rPr>
          <w:rFonts w:hint="eastAsia" w:ascii="微软雅黑" w:eastAsia="微软雅黑"/>
          <w:color w:val="252525"/>
          <w:sz w:val="21"/>
        </w:rPr>
        <w:t>前认证</w:t>
      </w:r>
      <w:r>
        <w:rPr>
          <w:rFonts w:hint="eastAsia" w:ascii="宋体" w:eastAsia="宋体"/>
          <w:color w:val="252525"/>
          <w:sz w:val="21"/>
        </w:rPr>
        <w:t>的结果没有</w:t>
      </w:r>
      <w:r>
        <w:rPr>
          <w:rFonts w:hint="eastAsia" w:ascii="微软雅黑" w:eastAsia="微软雅黑"/>
          <w:color w:val="252525"/>
          <w:sz w:val="21"/>
        </w:rPr>
        <w:t>对</w:t>
      </w:r>
      <w:r>
        <w:rPr>
          <w:rFonts w:hint="eastAsia" w:ascii="宋体" w:eastAsia="宋体"/>
          <w:color w:val="252525"/>
          <w:sz w:val="21"/>
        </w:rPr>
        <w:t>应的</w:t>
      </w:r>
      <w:r>
        <w:rPr>
          <w:color w:val="252525"/>
          <w:sz w:val="24"/>
        </w:rPr>
        <w:t>Account</w:t>
      </w:r>
    </w:p>
    <w:p w14:paraId="5924B611">
      <w:pPr>
        <w:widowControl w:val="0"/>
        <w:numPr>
          <w:ilvl w:val="0"/>
          <w:numId w:val="0"/>
        </w:numPr>
        <w:autoSpaceDE w:val="0"/>
        <w:autoSpaceDN w:val="0"/>
        <w:spacing w:before="44" w:after="0" w:line="240" w:lineRule="auto"/>
        <w:ind w:right="0" w:rightChars="0"/>
        <w:jc w:val="left"/>
        <w:rPr>
          <w:rFonts w:hint="default" w:eastAsia="宋体"/>
          <w:color w:val="252525"/>
          <w:sz w:val="24"/>
          <w:highlight w:val="red"/>
          <w:lang w:val="en-US" w:eastAsia="zh-CN"/>
        </w:rPr>
      </w:pPr>
      <w:r>
        <w:rPr>
          <w:rFonts w:hint="eastAsia" w:eastAsia="宋体"/>
          <w:color w:val="252525"/>
          <w:sz w:val="24"/>
          <w:highlight w:val="red"/>
          <w:lang w:val="en-US" w:eastAsia="zh-CN"/>
        </w:rPr>
        <w:t>未找到account，则返回</w:t>
      </w:r>
      <w:r>
        <w:rPr>
          <w:color w:val="252525"/>
          <w:highlight w:val="red"/>
        </w:rPr>
        <w:t>MappedEntity</w:t>
      </w:r>
      <w:r>
        <w:rPr>
          <w:rFonts w:hint="eastAsia" w:eastAsia="宋体"/>
          <w:color w:val="252525"/>
          <w:highlight w:val="red"/>
          <w:lang w:val="en-US" w:eastAsia="zh-CN"/>
        </w:rPr>
        <w:t>表示无匹配项</w:t>
      </w:r>
    </w:p>
    <w:p w14:paraId="4590CFD4">
      <w:pPr>
        <w:pStyle w:val="2"/>
        <w:rPr>
          <w:sz w:val="20"/>
        </w:rPr>
      </w:pPr>
    </w:p>
    <w:p w14:paraId="25D4AB90">
      <w:pPr>
        <w:pStyle w:val="2"/>
        <w:spacing w:before="6"/>
        <w:rPr>
          <w:sz w:val="18"/>
        </w:rPr>
      </w:pPr>
    </w:p>
    <w:p w14:paraId="054058C5">
      <w:pPr>
        <w:spacing w:before="69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color w:val="252525"/>
          <w:w w:val="105"/>
          <w:sz w:val="28"/>
        </w:rPr>
        <w:t>设计内容</w:t>
      </w:r>
    </w:p>
    <w:p w14:paraId="4131ABD4">
      <w:pPr>
        <w:pStyle w:val="2"/>
        <w:spacing w:before="4"/>
        <w:rPr>
          <w:rFonts w:ascii="宋体"/>
          <w:sz w:val="17"/>
        </w:rPr>
      </w:pPr>
    </w:p>
    <w:p w14:paraId="66692596">
      <w:pPr>
        <w:pStyle w:val="6"/>
        <w:numPr>
          <w:ilvl w:val="0"/>
          <w:numId w:val="3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spacing w:val="-7"/>
          <w:sz w:val="21"/>
        </w:rPr>
        <w:t xml:space="preserve">原有 </w:t>
      </w:r>
      <w:r>
        <w:rPr>
          <w:color w:val="252525"/>
          <w:sz w:val="24"/>
        </w:rPr>
        <w:t>source.independent</w:t>
      </w:r>
      <w:r>
        <w:rPr>
          <w:color w:val="252525"/>
          <w:spacing w:val="24"/>
          <w:sz w:val="24"/>
        </w:rPr>
        <w:t xml:space="preserve"> </w:t>
      </w:r>
      <w:r>
        <w:rPr>
          <w:rFonts w:hint="eastAsia" w:ascii="微软雅黑" w:eastAsia="微软雅黑"/>
          <w:color w:val="252525"/>
          <w:sz w:val="21"/>
        </w:rPr>
        <w:t>设计解释</w:t>
      </w:r>
    </w:p>
    <w:p w14:paraId="099978D6">
      <w:pPr>
        <w:pStyle w:val="6"/>
        <w:numPr>
          <w:ilvl w:val="1"/>
          <w:numId w:val="3"/>
        </w:numPr>
        <w:tabs>
          <w:tab w:val="left" w:pos="1020"/>
        </w:tabs>
        <w:spacing w:before="63" w:after="0" w:line="240" w:lineRule="auto"/>
        <w:ind w:left="1020" w:right="0" w:hanging="274"/>
        <w:jc w:val="left"/>
        <w:rPr>
          <w:sz w:val="24"/>
        </w:rPr>
      </w:pPr>
      <w:r>
        <w:rPr>
          <w:rFonts w:hint="eastAsia" w:ascii="宋体" w:eastAsia="宋体"/>
          <w:color w:val="252525"/>
          <w:sz w:val="21"/>
        </w:rPr>
        <w:t>原有</w:t>
      </w:r>
      <w:r>
        <w:rPr>
          <w:rFonts w:hint="eastAsia" w:ascii="微软雅黑" w:eastAsia="微软雅黑"/>
          <w:color w:val="252525"/>
          <w:spacing w:val="2"/>
          <w:sz w:val="21"/>
        </w:rPr>
        <w:t xml:space="preserve">设计 </w:t>
      </w:r>
      <w:r>
        <w:rPr>
          <w:color w:val="252525"/>
          <w:sz w:val="24"/>
        </w:rPr>
        <w:t>wechat</w:t>
      </w:r>
      <w:r>
        <w:rPr>
          <w:color w:val="252525"/>
          <w:spacing w:val="8"/>
          <w:sz w:val="24"/>
        </w:rPr>
        <w:t xml:space="preserve"> </w:t>
      </w:r>
      <w:r>
        <w:rPr>
          <w:color w:val="252525"/>
          <w:sz w:val="24"/>
        </w:rPr>
        <w:t>can</w:t>
      </w:r>
      <w:r>
        <w:rPr>
          <w:color w:val="252525"/>
          <w:spacing w:val="7"/>
          <w:sz w:val="24"/>
        </w:rPr>
        <w:t xml:space="preserve"> </w:t>
      </w:r>
      <w:r>
        <w:rPr>
          <w:color w:val="252525"/>
          <w:sz w:val="24"/>
        </w:rPr>
        <w:t>id</w:t>
      </w:r>
      <w:r>
        <w:rPr>
          <w:color w:val="252525"/>
          <w:spacing w:val="4"/>
          <w:sz w:val="24"/>
        </w:rPr>
        <w:t xml:space="preserve">, </w:t>
      </w:r>
      <w:r>
        <w:rPr>
          <w:color w:val="252525"/>
          <w:sz w:val="24"/>
        </w:rPr>
        <w:t>but</w:t>
      </w:r>
      <w:r>
        <w:rPr>
          <w:color w:val="252525"/>
          <w:spacing w:val="8"/>
          <w:sz w:val="24"/>
        </w:rPr>
        <w:t xml:space="preserve"> </w:t>
      </w:r>
      <w:r>
        <w:rPr>
          <w:color w:val="252525"/>
          <w:sz w:val="24"/>
        </w:rPr>
        <w:t>may</w:t>
      </w:r>
      <w:r>
        <w:rPr>
          <w:color w:val="252525"/>
          <w:spacing w:val="7"/>
          <w:sz w:val="24"/>
        </w:rPr>
        <w:t xml:space="preserve"> </w:t>
      </w:r>
      <w:r>
        <w:rPr>
          <w:color w:val="252525"/>
          <w:sz w:val="24"/>
        </w:rPr>
        <w:t>not</w:t>
      </w:r>
      <w:r>
        <w:rPr>
          <w:color w:val="252525"/>
          <w:spacing w:val="8"/>
          <w:sz w:val="24"/>
        </w:rPr>
        <w:t xml:space="preserve"> </w:t>
      </w:r>
      <w:r>
        <w:rPr>
          <w:color w:val="252525"/>
          <w:sz w:val="24"/>
        </w:rPr>
        <w:t>independent</w:t>
      </w:r>
    </w:p>
    <w:p w14:paraId="2942CAD2">
      <w:pPr>
        <w:pStyle w:val="6"/>
        <w:numPr>
          <w:ilvl w:val="1"/>
          <w:numId w:val="3"/>
        </w:numPr>
        <w:tabs>
          <w:tab w:val="left" w:pos="1020"/>
        </w:tabs>
        <w:spacing w:before="63" w:after="0" w:line="240" w:lineRule="auto"/>
        <w:ind w:left="1020" w:right="0" w:hanging="287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sz w:val="21"/>
        </w:rPr>
        <w:t>以</w:t>
      </w:r>
      <w:r>
        <w:rPr>
          <w:color w:val="252525"/>
          <w:sz w:val="24"/>
        </w:rPr>
        <w:t>VALIDATE</w:t>
      </w:r>
      <w:r>
        <w:rPr>
          <w:color w:val="252525"/>
          <w:spacing w:val="2"/>
          <w:sz w:val="24"/>
        </w:rPr>
        <w:t xml:space="preserve"> </w:t>
      </w:r>
      <w:r>
        <w:rPr>
          <w:color w:val="252525"/>
          <w:spacing w:val="-11"/>
          <w:w w:val="135"/>
          <w:sz w:val="24"/>
        </w:rPr>
        <w:t xml:space="preserve">/ </w:t>
      </w:r>
      <w:r>
        <w:rPr>
          <w:color w:val="252525"/>
          <w:sz w:val="24"/>
        </w:rPr>
        <w:t>IDENTIFY</w:t>
      </w:r>
      <w:r>
        <w:rPr>
          <w:rFonts w:hint="eastAsia" w:ascii="宋体" w:eastAsia="宋体"/>
          <w:color w:val="252525"/>
          <w:sz w:val="21"/>
        </w:rPr>
        <w:t>来区</w:t>
      </w:r>
      <w:r>
        <w:rPr>
          <w:rFonts w:hint="eastAsia" w:ascii="微软雅黑" w:eastAsia="微软雅黑"/>
          <w:color w:val="252525"/>
          <w:sz w:val="21"/>
        </w:rPr>
        <w:t>分</w:t>
      </w:r>
      <w:r>
        <w:rPr>
          <w:rFonts w:hint="eastAsia" w:ascii="宋体" w:eastAsia="宋体"/>
          <w:color w:val="252525"/>
          <w:sz w:val="21"/>
        </w:rPr>
        <w:t>更直</w:t>
      </w:r>
      <w:r>
        <w:rPr>
          <w:rFonts w:hint="eastAsia" w:ascii="微软雅黑" w:eastAsia="微软雅黑"/>
          <w:color w:val="252525"/>
          <w:sz w:val="21"/>
        </w:rPr>
        <w:t>接</w:t>
      </w:r>
      <w:r>
        <w:rPr>
          <w:rFonts w:hint="eastAsia" w:ascii="宋体" w:eastAsia="宋体"/>
          <w:color w:val="252525"/>
          <w:sz w:val="21"/>
        </w:rPr>
        <w:t>和明确</w:t>
      </w:r>
    </w:p>
    <w:p w14:paraId="362A7771">
      <w:pPr>
        <w:spacing w:before="63"/>
        <w:ind w:left="1267" w:right="0" w:firstLine="0"/>
        <w:jc w:val="left"/>
        <w:rPr>
          <w:sz w:val="24"/>
        </w:rPr>
      </w:pPr>
      <w:r>
        <w:rPr>
          <w:color w:val="252525"/>
          <w:spacing w:val="27"/>
          <w:sz w:val="22"/>
        </w:rPr>
        <w:t xml:space="preserve">ⅰ. </w:t>
      </w:r>
      <w:r>
        <w:rPr>
          <w:color w:val="252525"/>
          <w:sz w:val="24"/>
        </w:rPr>
        <w:t>independent</w:t>
      </w:r>
      <w:r>
        <w:rPr>
          <w:rFonts w:hint="eastAsia" w:ascii="宋体" w:hAnsi="宋体" w:eastAsia="宋体"/>
          <w:color w:val="252525"/>
          <w:sz w:val="21"/>
        </w:rPr>
        <w:t>是在</w:t>
      </w:r>
      <w:r>
        <w:rPr>
          <w:color w:val="252525"/>
          <w:sz w:val="24"/>
        </w:rPr>
        <w:t>IDENTITY</w:t>
      </w:r>
      <w:r>
        <w:rPr>
          <w:rFonts w:hint="eastAsia" w:ascii="宋体" w:hAnsi="宋体" w:eastAsia="宋体"/>
          <w:color w:val="252525"/>
          <w:sz w:val="21"/>
        </w:rPr>
        <w:t>场景</w:t>
      </w:r>
      <w:r>
        <w:rPr>
          <w:rFonts w:hint="eastAsia" w:ascii="微软雅黑" w:hAnsi="微软雅黑" w:eastAsia="微软雅黑"/>
          <w:color w:val="252525"/>
          <w:sz w:val="21"/>
        </w:rPr>
        <w:t>中</w:t>
      </w:r>
      <w:r>
        <w:rPr>
          <w:rFonts w:hint="eastAsia" w:ascii="宋体" w:hAnsi="宋体" w:eastAsia="宋体"/>
          <w:color w:val="252525"/>
          <w:sz w:val="21"/>
        </w:rPr>
        <w:t>区</w:t>
      </w:r>
      <w:r>
        <w:rPr>
          <w:rFonts w:hint="eastAsia" w:ascii="微软雅黑" w:hAnsi="微软雅黑" w:eastAsia="微软雅黑"/>
          <w:color w:val="252525"/>
          <w:sz w:val="21"/>
        </w:rPr>
        <w:t>分</w:t>
      </w:r>
      <w:r>
        <w:rPr>
          <w:rFonts w:hint="eastAsia" w:ascii="宋体" w:hAnsi="宋体" w:eastAsia="宋体"/>
          <w:color w:val="252525"/>
          <w:sz w:val="21"/>
        </w:rPr>
        <w:t>身</w:t>
      </w:r>
      <w:r>
        <w:rPr>
          <w:rFonts w:hint="eastAsia" w:ascii="微软雅黑" w:hAnsi="微软雅黑" w:eastAsia="微软雅黑"/>
          <w:color w:val="252525"/>
          <w:sz w:val="21"/>
        </w:rPr>
        <w:t>份</w:t>
      </w:r>
      <w:r>
        <w:rPr>
          <w:rFonts w:hint="eastAsia" w:ascii="宋体" w:hAnsi="宋体" w:eastAsia="宋体"/>
          <w:color w:val="252525"/>
          <w:sz w:val="21"/>
        </w:rPr>
        <w:t>是</w:t>
      </w:r>
      <w:r>
        <w:rPr>
          <w:rFonts w:hint="eastAsia" w:ascii="微软雅黑" w:hAnsi="微软雅黑" w:eastAsia="微软雅黑"/>
          <w:color w:val="252525"/>
          <w:sz w:val="21"/>
        </w:rPr>
        <w:t>临</w:t>
      </w:r>
      <w:r>
        <w:rPr>
          <w:rFonts w:hint="eastAsia" w:ascii="宋体" w:hAnsi="宋体" w:eastAsia="宋体"/>
          <w:color w:val="252525"/>
          <w:sz w:val="21"/>
        </w:rPr>
        <w:t>时的</w:t>
      </w:r>
      <w:r>
        <w:rPr>
          <w:color w:val="252525"/>
          <w:sz w:val="24"/>
        </w:rPr>
        <w:t>EI</w:t>
      </w:r>
      <w:r>
        <w:rPr>
          <w:rFonts w:hint="eastAsia" w:ascii="宋体" w:hAnsi="宋体" w:eastAsia="宋体"/>
          <w:color w:val="252525"/>
          <w:sz w:val="21"/>
        </w:rPr>
        <w:t>还是本地的</w:t>
      </w:r>
      <w:r>
        <w:rPr>
          <w:color w:val="252525"/>
          <w:sz w:val="24"/>
        </w:rPr>
        <w:t>A</w:t>
      </w:r>
    </w:p>
    <w:p w14:paraId="1BC6EF0B">
      <w:pPr>
        <w:pStyle w:val="6"/>
        <w:numPr>
          <w:ilvl w:val="0"/>
          <w:numId w:val="3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105"/>
          <w:sz w:val="21"/>
        </w:rPr>
        <w:t>外</w:t>
      </w:r>
      <w:r>
        <w:rPr>
          <w:rFonts w:hint="eastAsia" w:ascii="宋体" w:eastAsia="宋体"/>
          <w:color w:val="252525"/>
          <w:w w:val="105"/>
          <w:sz w:val="21"/>
        </w:rPr>
        <w:t>部</w:t>
      </w:r>
      <w:r>
        <w:rPr>
          <w:rFonts w:hint="eastAsia" w:ascii="微软雅黑" w:eastAsia="微软雅黑"/>
          <w:color w:val="252525"/>
          <w:w w:val="105"/>
          <w:sz w:val="21"/>
        </w:rPr>
        <w:t>实体</w:t>
      </w:r>
      <w:r>
        <w:rPr>
          <w:color w:val="252525"/>
          <w:w w:val="105"/>
          <w:sz w:val="24"/>
        </w:rPr>
        <w:t>EE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链接</w:t>
      </w:r>
      <w:r>
        <w:rPr>
          <w:color w:val="252525"/>
          <w:w w:val="105"/>
          <w:sz w:val="24"/>
        </w:rPr>
        <w:t>A</w:t>
      </w:r>
      <w:r>
        <w:rPr>
          <w:color w:val="252525"/>
          <w:spacing w:val="-11"/>
          <w:w w:val="105"/>
          <w:sz w:val="24"/>
        </w:rPr>
        <w:t xml:space="preserve"> </w:t>
      </w:r>
      <w:r>
        <w:rPr>
          <w:color w:val="252525"/>
          <w:spacing w:val="-9"/>
          <w:w w:val="115"/>
          <w:sz w:val="24"/>
        </w:rPr>
        <w:t xml:space="preserve">/ </w:t>
      </w:r>
      <w:r>
        <w:rPr>
          <w:color w:val="252525"/>
          <w:w w:val="105"/>
          <w:sz w:val="24"/>
        </w:rPr>
        <w:t>EI</w:t>
      </w:r>
    </w:p>
    <w:p w14:paraId="5AADCA0C">
      <w:pPr>
        <w:pStyle w:val="6"/>
        <w:numPr>
          <w:ilvl w:val="1"/>
          <w:numId w:val="3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sz w:val="21"/>
        </w:rPr>
        <w:t>场景</w:t>
      </w:r>
      <w:r>
        <w:rPr>
          <w:color w:val="252525"/>
          <w:sz w:val="24"/>
        </w:rPr>
        <w:t>1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第</w:t>
      </w:r>
      <w:r>
        <w:rPr>
          <w:rFonts w:hint="eastAsia" w:ascii="微软雅黑" w:eastAsia="微软雅黑"/>
          <w:color w:val="252525"/>
          <w:sz w:val="22"/>
        </w:rPr>
        <w:t>⼀</w:t>
      </w:r>
      <w:r>
        <w:rPr>
          <w:rFonts w:hint="eastAsia" w:ascii="微软雅黑" w:eastAsia="微软雅黑"/>
          <w:color w:val="252525"/>
          <w:sz w:val="21"/>
        </w:rPr>
        <w:t>次认证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创</w:t>
      </w:r>
      <w:r>
        <w:rPr>
          <w:rFonts w:hint="eastAsia" w:ascii="宋体" w:eastAsia="宋体"/>
          <w:color w:val="252525"/>
          <w:sz w:val="21"/>
        </w:rPr>
        <w:t>建账号时</w:t>
      </w:r>
    </w:p>
    <w:p w14:paraId="7C9418A0">
      <w:pPr>
        <w:pStyle w:val="2"/>
        <w:spacing w:before="114"/>
        <w:ind w:left="1267"/>
        <w:rPr>
          <w:color w:val="252525"/>
        </w:rPr>
      </w:pPr>
      <w:r>
        <w:rPr>
          <w:color w:val="252525"/>
          <w:sz w:val="22"/>
        </w:rPr>
        <w:t>ⅰ.</w:t>
      </w:r>
      <w:r>
        <w:rPr>
          <w:color w:val="252525"/>
          <w:spacing w:val="21"/>
          <w:sz w:val="22"/>
        </w:rPr>
        <w:t xml:space="preserve"> </w:t>
      </w:r>
      <w:r>
        <w:rPr>
          <w:color w:val="252525"/>
        </w:rPr>
        <w:t>authn_result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&gt;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register_account=True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-&gt;</w:t>
      </w:r>
      <w:r>
        <w:rPr>
          <w:color w:val="252525"/>
          <w:spacing w:val="3"/>
        </w:rPr>
        <w:t xml:space="preserve"> </w:t>
      </w:r>
      <w:r>
        <w:rPr>
          <w:color w:val="252525"/>
        </w:rPr>
        <w:t>ensure_account</w:t>
      </w:r>
    </w:p>
    <w:p w14:paraId="488B7E6E">
      <w:pPr>
        <w:pStyle w:val="2"/>
        <w:spacing w:before="114"/>
        <w:ind w:left="1267"/>
        <w:rPr>
          <w:color w:val="252525"/>
        </w:rPr>
      </w:pPr>
    </w:p>
    <w:p w14:paraId="607BEEA1">
      <w:pPr>
        <w:pStyle w:val="2"/>
        <w:spacing w:before="114"/>
        <w:ind w:left="1267"/>
        <w:rPr>
          <w:rFonts w:hint="eastAsia" w:eastAsia="宋体"/>
          <w:color w:val="252525"/>
          <w:highlight w:val="red"/>
          <w:lang w:val="en-US" w:eastAsia="zh-CN"/>
        </w:rPr>
      </w:pPr>
      <w:r>
        <w:rPr>
          <w:rFonts w:hint="eastAsia" w:eastAsia="宋体"/>
          <w:color w:val="252525"/>
          <w:highlight w:val="red"/>
          <w:lang w:val="en-US" w:eastAsia="zh-CN"/>
        </w:rPr>
        <w:t>第一次认证时，如果验证结果为可以创建账号则，创建个本地用户account</w:t>
      </w:r>
    </w:p>
    <w:p w14:paraId="77842903">
      <w:pPr>
        <w:pStyle w:val="2"/>
        <w:spacing w:before="114"/>
        <w:ind w:left="1267"/>
        <w:rPr>
          <w:rFonts w:hint="default" w:eastAsia="宋体"/>
          <w:color w:val="252525"/>
          <w:lang w:val="en-US" w:eastAsia="zh-CN"/>
        </w:rPr>
      </w:pPr>
    </w:p>
    <w:p w14:paraId="3665F6E8">
      <w:pPr>
        <w:pStyle w:val="6"/>
        <w:numPr>
          <w:ilvl w:val="1"/>
          <w:numId w:val="3"/>
        </w:numPr>
        <w:tabs>
          <w:tab w:val="left" w:pos="1020"/>
        </w:tabs>
        <w:spacing w:before="109" w:after="0" w:line="240" w:lineRule="auto"/>
        <w:ind w:left="1020" w:right="0" w:hanging="28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sz w:val="21"/>
        </w:rPr>
        <w:t>场景</w:t>
      </w:r>
      <w:r>
        <w:rPr>
          <w:color w:val="252525"/>
          <w:sz w:val="24"/>
        </w:rPr>
        <w:t>2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color w:val="252525"/>
          <w:sz w:val="24"/>
        </w:rPr>
        <w:t>enroll_externally</w:t>
      </w:r>
      <w:r>
        <w:rPr>
          <w:color w:val="252525"/>
          <w:spacing w:val="55"/>
          <w:sz w:val="24"/>
        </w:rPr>
        <w:t xml:space="preserve"> - </w:t>
      </w:r>
      <w:r>
        <w:rPr>
          <w:rFonts w:hint="eastAsia" w:ascii="微软雅黑" w:eastAsia="微软雅黑"/>
          <w:color w:val="252525"/>
          <w:sz w:val="21"/>
        </w:rPr>
        <w:t>先</w:t>
      </w:r>
      <w:r>
        <w:rPr>
          <w:rFonts w:hint="eastAsia" w:ascii="宋体" w:eastAsia="宋体"/>
          <w:color w:val="252525"/>
          <w:sz w:val="21"/>
        </w:rPr>
        <w:t>登录系统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再</w:t>
      </w:r>
      <w:r>
        <w:rPr>
          <w:rFonts w:hint="eastAsia" w:ascii="宋体" w:eastAsia="宋体"/>
          <w:color w:val="252525"/>
          <w:sz w:val="21"/>
        </w:rPr>
        <w:t>绑</w:t>
      </w:r>
      <w:r>
        <w:rPr>
          <w:rFonts w:hint="eastAsia" w:ascii="微软雅黑" w:eastAsia="微软雅黑"/>
          <w:color w:val="252525"/>
          <w:sz w:val="21"/>
        </w:rPr>
        <w:t>定新</w:t>
      </w:r>
      <w:r>
        <w:rPr>
          <w:rFonts w:hint="eastAsia" w:ascii="宋体" w:eastAsia="宋体"/>
          <w:color w:val="252525"/>
          <w:spacing w:val="19"/>
          <w:sz w:val="21"/>
        </w:rPr>
        <w:t xml:space="preserve">的 </w:t>
      </w:r>
      <w:r>
        <w:rPr>
          <w:rFonts w:ascii="Arial MT" w:eastAsia="Arial MT"/>
          <w:color w:val="252525"/>
          <w:sz w:val="23"/>
        </w:rPr>
        <w:t>[</w:t>
      </w:r>
      <w:r>
        <w:rPr>
          <w:rFonts w:hint="eastAsia" w:ascii="宋体" w:eastAsia="宋体"/>
          <w:color w:val="252525"/>
          <w:sz w:val="21"/>
        </w:rPr>
        <w:t>外部</w:t>
      </w:r>
      <w:r>
        <w:rPr>
          <w:rFonts w:ascii="Arial MT" w:eastAsia="Arial MT"/>
          <w:color w:val="252525"/>
          <w:spacing w:val="41"/>
          <w:sz w:val="23"/>
        </w:rPr>
        <w:t xml:space="preserve">] </w:t>
      </w:r>
      <w:r>
        <w:rPr>
          <w:rFonts w:hint="eastAsia" w:ascii="微软雅黑" w:eastAsia="微软雅黑"/>
          <w:color w:val="252525"/>
          <w:sz w:val="21"/>
        </w:rPr>
        <w:t>认证⽅</w:t>
      </w:r>
      <w:r>
        <w:rPr>
          <w:rFonts w:hint="eastAsia" w:ascii="宋体" w:eastAsia="宋体"/>
          <w:color w:val="252525"/>
          <w:sz w:val="21"/>
        </w:rPr>
        <w:t>式</w:t>
      </w:r>
    </w:p>
    <w:p w14:paraId="13BF46A8">
      <w:pPr>
        <w:spacing w:before="45"/>
        <w:ind w:left="1267" w:right="0" w:firstLine="0"/>
        <w:jc w:val="left"/>
        <w:rPr>
          <w:sz w:val="24"/>
        </w:rPr>
      </w:pPr>
      <w:r>
        <w:rPr>
          <w:color w:val="252525"/>
          <w:spacing w:val="16"/>
          <w:w w:val="105"/>
          <w:sz w:val="22"/>
        </w:rPr>
        <w:t xml:space="preserve">ⅰ. </w:t>
      </w:r>
      <w:r>
        <w:rPr>
          <w:rFonts w:hint="eastAsia" w:ascii="宋体" w:hAnsi="宋体" w:eastAsia="宋体"/>
          <w:color w:val="252525"/>
          <w:w w:val="105"/>
          <w:sz w:val="21"/>
        </w:rPr>
        <w:t>即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：</w:t>
      </w:r>
      <w:r>
        <w:rPr>
          <w:rFonts w:hint="eastAsia" w:ascii="宋体" w:hAnsi="宋体" w:eastAsia="宋体"/>
          <w:color w:val="252525"/>
          <w:w w:val="105"/>
          <w:sz w:val="21"/>
        </w:rPr>
        <w:t>添</w:t>
      </w:r>
      <w:r>
        <w:rPr>
          <w:rFonts w:hint="eastAsia" w:ascii="微软雅黑" w:hAnsi="微软雅黑" w:eastAsia="微软雅黑"/>
          <w:color w:val="252525"/>
          <w:spacing w:val="13"/>
          <w:w w:val="105"/>
          <w:sz w:val="21"/>
        </w:rPr>
        <w:t xml:space="preserve">加 </w:t>
      </w:r>
      <w:r>
        <w:rPr>
          <w:color w:val="252525"/>
          <w:w w:val="105"/>
          <w:sz w:val="24"/>
        </w:rPr>
        <w:t>[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外</w:t>
      </w:r>
      <w:r>
        <w:rPr>
          <w:rFonts w:hint="eastAsia" w:ascii="宋体" w:hAnsi="宋体" w:eastAsia="宋体"/>
          <w:color w:val="252525"/>
          <w:w w:val="105"/>
          <w:sz w:val="21"/>
        </w:rPr>
        <w:t>部身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份</w:t>
      </w:r>
      <w:r>
        <w:rPr>
          <w:color w:val="252525"/>
          <w:spacing w:val="12"/>
          <w:w w:val="105"/>
          <w:sz w:val="24"/>
        </w:rPr>
        <w:t xml:space="preserve">] </w:t>
      </w:r>
      <w:r>
        <w:rPr>
          <w:rFonts w:hint="eastAsia" w:ascii="微软雅黑" w:hAnsi="微软雅黑" w:eastAsia="微软雅黑"/>
          <w:color w:val="252525"/>
          <w:spacing w:val="8"/>
          <w:w w:val="105"/>
          <w:sz w:val="21"/>
        </w:rPr>
        <w:t xml:space="preserve">作为 </w:t>
      </w:r>
      <w:r>
        <w:rPr>
          <w:color w:val="252525"/>
          <w:w w:val="105"/>
          <w:sz w:val="24"/>
        </w:rPr>
        <w:t>[</w:t>
      </w:r>
      <w:r>
        <w:rPr>
          <w:rFonts w:hint="eastAsia" w:ascii="宋体" w:hAnsi="宋体" w:eastAsia="宋体"/>
          <w:color w:val="252525"/>
          <w:w w:val="105"/>
          <w:sz w:val="21"/>
        </w:rPr>
        <w:t>本地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hAnsi="宋体" w:eastAsia="宋体"/>
          <w:color w:val="252525"/>
          <w:w w:val="105"/>
          <w:sz w:val="21"/>
        </w:rPr>
        <w:t>的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认证⽅</w:t>
      </w:r>
      <w:r>
        <w:rPr>
          <w:rFonts w:hint="eastAsia" w:ascii="宋体" w:hAnsi="宋体" w:eastAsia="宋体"/>
          <w:color w:val="252525"/>
          <w:w w:val="105"/>
          <w:sz w:val="21"/>
        </w:rPr>
        <w:t>式</w:t>
      </w:r>
      <w:r>
        <w:rPr>
          <w:color w:val="252525"/>
          <w:w w:val="105"/>
          <w:sz w:val="24"/>
        </w:rPr>
        <w:t>]</w:t>
      </w:r>
    </w:p>
    <w:p w14:paraId="6101067E">
      <w:pPr>
        <w:pStyle w:val="2"/>
        <w:spacing w:before="113"/>
        <w:ind w:left="1217"/>
        <w:rPr>
          <w:color w:val="252525"/>
        </w:rPr>
      </w:pPr>
      <w:r>
        <w:rPr>
          <w:color w:val="252525"/>
          <w:sz w:val="22"/>
        </w:rPr>
        <w:t>ⅱ.</w:t>
      </w:r>
      <w:r>
        <w:rPr>
          <w:color w:val="252525"/>
          <w:spacing w:val="26"/>
          <w:sz w:val="22"/>
        </w:rPr>
        <w:t xml:space="preserve"> </w:t>
      </w:r>
      <w:r>
        <w:rPr>
          <w:color w:val="252525"/>
        </w:rPr>
        <w:t>authn_result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&gt;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EE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-&gt;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make_link</w:t>
      </w:r>
    </w:p>
    <w:p w14:paraId="186818D4">
      <w:pPr>
        <w:pStyle w:val="2"/>
        <w:spacing w:before="113"/>
        <w:rPr>
          <w:color w:val="252525"/>
        </w:rPr>
      </w:pPr>
    </w:p>
    <w:p w14:paraId="619141A7">
      <w:pPr>
        <w:pStyle w:val="2"/>
        <w:spacing w:before="113"/>
        <w:ind w:left="1217"/>
        <w:rPr>
          <w:rFonts w:hint="default" w:eastAsia="宋体"/>
          <w:color w:val="252525"/>
          <w:highlight w:val="red"/>
          <w:lang w:val="en-US" w:eastAsia="zh-CN"/>
        </w:rPr>
      </w:pPr>
      <w:r>
        <w:rPr>
          <w:rFonts w:hint="eastAsia" w:eastAsia="宋体"/>
          <w:color w:val="252525"/>
          <w:highlight w:val="red"/>
          <w:lang w:val="en-US" w:eastAsia="zh-CN"/>
        </w:rPr>
        <w:t>用户在登录系统时可以进行绑定外部认证方式，例如vac的绑定页。</w:t>
      </w:r>
    </w:p>
    <w:p w14:paraId="079AF716">
      <w:pPr>
        <w:pStyle w:val="6"/>
        <w:numPr>
          <w:ilvl w:val="1"/>
          <w:numId w:val="3"/>
        </w:numPr>
        <w:tabs>
          <w:tab w:val="left" w:pos="1020"/>
        </w:tabs>
        <w:spacing w:before="94" w:after="0" w:line="240" w:lineRule="auto"/>
        <w:ind w:left="1020" w:right="0" w:hanging="274"/>
        <w:jc w:val="left"/>
        <w:rPr>
          <w:sz w:val="24"/>
        </w:rPr>
      </w:pPr>
      <w:r>
        <w:rPr>
          <w:rFonts w:hint="eastAsia" w:ascii="宋体" w:eastAsia="宋体"/>
          <w:color w:val="252525"/>
          <w:sz w:val="21"/>
        </w:rPr>
        <w:t>场景</w:t>
      </w:r>
      <w:r>
        <w:rPr>
          <w:color w:val="252525"/>
          <w:sz w:val="24"/>
        </w:rPr>
        <w:t>3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color w:val="252525"/>
          <w:sz w:val="24"/>
        </w:rPr>
        <w:t>**enroll-reversed</w:t>
      </w:r>
      <w:r>
        <w:rPr>
          <w:rFonts w:hint="eastAsia" w:eastAsia="宋体"/>
          <w:color w:val="252525"/>
          <w:sz w:val="24"/>
          <w:lang w:eastAsia="zh-CN"/>
        </w:rPr>
        <w:t>（</w:t>
      </w:r>
      <w:r>
        <w:rPr>
          <w:rFonts w:hint="eastAsia" w:eastAsia="宋体"/>
          <w:color w:val="252525"/>
          <w:sz w:val="24"/>
          <w:lang w:val="en-US" w:eastAsia="zh-CN"/>
        </w:rPr>
        <w:t>反向注册</w:t>
      </w:r>
      <w:r>
        <w:rPr>
          <w:rFonts w:hint="eastAsia" w:eastAsia="宋体"/>
          <w:color w:val="252525"/>
          <w:sz w:val="24"/>
          <w:lang w:eastAsia="zh-CN"/>
        </w:rPr>
        <w:t>）</w:t>
      </w:r>
    </w:p>
    <w:p w14:paraId="244F7EDF">
      <w:pPr>
        <w:spacing w:before="45"/>
        <w:ind w:left="1267" w:right="0" w:firstLine="0"/>
        <w:jc w:val="left"/>
        <w:rPr>
          <w:sz w:val="24"/>
        </w:rPr>
      </w:pPr>
      <w:r>
        <w:rPr>
          <w:color w:val="252525"/>
          <w:spacing w:val="22"/>
          <w:sz w:val="22"/>
        </w:rPr>
        <w:t xml:space="preserve">ⅰ. </w:t>
      </w:r>
      <w:r>
        <w:rPr>
          <w:rFonts w:hint="eastAsia" w:ascii="宋体" w:hAnsi="宋体" w:eastAsia="宋体"/>
          <w:color w:val="252525"/>
          <w:sz w:val="21"/>
        </w:rPr>
        <w:t>微</w:t>
      </w:r>
      <w:r>
        <w:rPr>
          <w:rFonts w:hint="eastAsia" w:ascii="微软雅黑" w:hAnsi="微软雅黑" w:eastAsia="微软雅黑"/>
          <w:color w:val="252525"/>
          <w:sz w:val="21"/>
        </w:rPr>
        <w:t>信</w:t>
      </w:r>
      <w:r>
        <w:rPr>
          <w:rFonts w:hint="eastAsia" w:ascii="微软雅黑" w:hAnsi="微软雅黑" w:eastAsia="微软雅黑"/>
          <w:color w:val="252525"/>
          <w:sz w:val="22"/>
        </w:rPr>
        <w:t>上下</w:t>
      </w:r>
      <w:r>
        <w:rPr>
          <w:rFonts w:hint="eastAsia" w:ascii="微软雅黑" w:hAnsi="微软雅黑" w:eastAsia="微软雅黑"/>
          <w:color w:val="252525"/>
          <w:sz w:val="21"/>
        </w:rPr>
        <w:t>⽂认证</w:t>
      </w:r>
      <w:r>
        <w:rPr>
          <w:rFonts w:hint="eastAsia" w:ascii="宋体" w:hAnsi="宋体" w:eastAsia="宋体"/>
          <w:color w:val="252525"/>
          <w:sz w:val="21"/>
        </w:rPr>
        <w:t xml:space="preserve">后 </w:t>
      </w:r>
      <w:r>
        <w:rPr>
          <w:color w:val="252525"/>
          <w:spacing w:val="5"/>
          <w:w w:val="150"/>
          <w:sz w:val="24"/>
        </w:rPr>
        <w:t xml:space="preserve">- </w:t>
      </w:r>
      <w:r>
        <w:rPr>
          <w:color w:val="252525"/>
          <w:sz w:val="24"/>
        </w:rPr>
        <w:t>[</w:t>
      </w:r>
      <w:r>
        <w:rPr>
          <w:rFonts w:hint="eastAsia" w:ascii="微软雅黑" w:hAnsi="微软雅黑" w:eastAsia="微软雅黑"/>
          <w:color w:val="252525"/>
          <w:sz w:val="21"/>
        </w:rPr>
        <w:t>禁⽌</w:t>
      </w:r>
      <w:r>
        <w:rPr>
          <w:color w:val="252525"/>
          <w:sz w:val="24"/>
        </w:rPr>
        <w:t>EI+</w:t>
      </w:r>
      <w:r>
        <w:rPr>
          <w:rFonts w:hint="eastAsia" w:ascii="微软雅黑" w:hAnsi="微软雅黑" w:eastAsia="微软雅黑"/>
          <w:color w:val="252525"/>
          <w:sz w:val="21"/>
        </w:rPr>
        <w:t>禁⽌</w:t>
      </w:r>
      <w:r>
        <w:rPr>
          <w:rFonts w:hint="eastAsia" w:ascii="宋体" w:hAnsi="宋体" w:eastAsia="宋体"/>
          <w:color w:val="252525"/>
          <w:sz w:val="21"/>
        </w:rPr>
        <w:t>注</w:t>
      </w:r>
      <w:r>
        <w:rPr>
          <w:rFonts w:hint="eastAsia" w:ascii="微软雅黑" w:hAnsi="微软雅黑" w:eastAsia="微软雅黑"/>
          <w:color w:val="252525"/>
          <w:sz w:val="21"/>
        </w:rPr>
        <w:t>册</w:t>
      </w:r>
      <w:r>
        <w:rPr>
          <w:color w:val="252525"/>
          <w:sz w:val="24"/>
        </w:rPr>
        <w:t>A</w:t>
      </w:r>
      <w:r>
        <w:rPr>
          <w:color w:val="252525"/>
          <w:spacing w:val="21"/>
          <w:sz w:val="24"/>
        </w:rPr>
        <w:t xml:space="preserve">] </w:t>
      </w:r>
      <w:r>
        <w:rPr>
          <w:color w:val="252525"/>
          <w:spacing w:val="5"/>
          <w:w w:val="150"/>
          <w:sz w:val="24"/>
        </w:rPr>
        <w:t xml:space="preserve">- </w:t>
      </w:r>
      <w:r>
        <w:rPr>
          <w:rFonts w:hint="eastAsia" w:ascii="宋体" w:hAnsi="宋体" w:eastAsia="宋体"/>
          <w:color w:val="252525"/>
          <w:sz w:val="21"/>
        </w:rPr>
        <w:t>没有</w:t>
      </w:r>
      <w:r>
        <w:rPr>
          <w:rFonts w:hint="eastAsia" w:ascii="微软雅黑" w:hAnsi="微软雅黑" w:eastAsia="微软雅黑"/>
          <w:color w:val="252525"/>
          <w:sz w:val="21"/>
        </w:rPr>
        <w:t>对</w:t>
      </w:r>
      <w:r>
        <w:rPr>
          <w:rFonts w:hint="eastAsia" w:ascii="宋体" w:hAnsi="宋体" w:eastAsia="宋体"/>
          <w:color w:val="252525"/>
          <w:sz w:val="21"/>
        </w:rPr>
        <w:t>应的</w:t>
      </w:r>
      <w:r>
        <w:rPr>
          <w:color w:val="252525"/>
          <w:sz w:val="24"/>
        </w:rPr>
        <w:t>A</w:t>
      </w:r>
      <w:r>
        <w:rPr>
          <w:color w:val="252525"/>
          <w:spacing w:val="42"/>
          <w:sz w:val="24"/>
        </w:rPr>
        <w:t xml:space="preserve"> </w:t>
      </w:r>
      <w:r>
        <w:rPr>
          <w:color w:val="252525"/>
          <w:spacing w:val="5"/>
          <w:w w:val="150"/>
          <w:sz w:val="24"/>
        </w:rPr>
        <w:t xml:space="preserve">- </w:t>
      </w:r>
      <w:r>
        <w:rPr>
          <w:rFonts w:hint="eastAsia" w:ascii="宋体" w:hAnsi="宋体" w:eastAsia="宋体"/>
          <w:color w:val="252525"/>
          <w:sz w:val="21"/>
        </w:rPr>
        <w:t>返回</w:t>
      </w:r>
      <w:r>
        <w:rPr>
          <w:color w:val="252525"/>
          <w:sz w:val="24"/>
        </w:rPr>
        <w:t>EE</w:t>
      </w:r>
      <w:r>
        <w:rPr>
          <w:color w:val="252525"/>
          <w:spacing w:val="42"/>
          <w:sz w:val="24"/>
        </w:rPr>
        <w:t xml:space="preserve"> </w:t>
      </w:r>
      <w:r>
        <w:rPr>
          <w:color w:val="252525"/>
          <w:w w:val="150"/>
          <w:sz w:val="24"/>
        </w:rPr>
        <w:t>-</w:t>
      </w:r>
    </w:p>
    <w:p w14:paraId="0004EA98">
      <w:pPr>
        <w:spacing w:before="58"/>
        <w:ind w:left="1217" w:right="0" w:firstLine="0"/>
        <w:jc w:val="left"/>
        <w:rPr>
          <w:sz w:val="24"/>
        </w:rPr>
      </w:pPr>
      <w:r>
        <w:rPr>
          <w:color w:val="252525"/>
          <w:spacing w:val="8"/>
          <w:w w:val="105"/>
          <w:sz w:val="22"/>
        </w:rPr>
        <w:t xml:space="preserve">ⅱ. </w:t>
      </w:r>
      <w:r>
        <w:rPr>
          <w:color w:val="252525"/>
          <w:w w:val="105"/>
          <w:sz w:val="24"/>
        </w:rPr>
        <w:t>AuthnManager</w:t>
      </w:r>
      <w:r>
        <w:rPr>
          <w:rFonts w:hint="eastAsia" w:ascii="宋体" w:hAnsi="宋体" w:eastAsia="宋体"/>
          <w:color w:val="252525"/>
          <w:w w:val="105"/>
          <w:sz w:val="21"/>
        </w:rPr>
        <w:t>发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现</w:t>
      </w:r>
      <w:r>
        <w:rPr>
          <w:rFonts w:hint="eastAsia" w:ascii="宋体" w:hAnsi="宋体" w:eastAsia="宋体"/>
          <w:color w:val="252525"/>
          <w:w w:val="105"/>
          <w:sz w:val="21"/>
        </w:rPr>
        <w:t>没有</w:t>
      </w:r>
      <w:r>
        <w:rPr>
          <w:color w:val="252525"/>
          <w:w w:val="105"/>
          <w:sz w:val="24"/>
        </w:rPr>
        <w:t>A</w:t>
      </w:r>
      <w:r>
        <w:rPr>
          <w:color w:val="252525"/>
          <w:spacing w:val="4"/>
          <w:w w:val="105"/>
          <w:sz w:val="24"/>
        </w:rPr>
        <w:t xml:space="preserve"> -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保存</w:t>
      </w:r>
      <w:r>
        <w:rPr>
          <w:color w:val="252525"/>
          <w:w w:val="105"/>
          <w:sz w:val="24"/>
        </w:rPr>
        <w:t>EE.id</w:t>
      </w:r>
      <w:r>
        <w:rPr>
          <w:color w:val="252525"/>
          <w:spacing w:val="4"/>
          <w:w w:val="105"/>
          <w:sz w:val="24"/>
        </w:rPr>
        <w:t xml:space="preserve"> - </w:t>
      </w:r>
      <w:r>
        <w:rPr>
          <w:rFonts w:hint="eastAsia" w:ascii="宋体" w:hAnsi="宋体" w:eastAsia="宋体"/>
          <w:color w:val="252525"/>
          <w:w w:val="105"/>
          <w:sz w:val="21"/>
        </w:rPr>
        <w:t>继续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触</w:t>
      </w:r>
      <w:r>
        <w:rPr>
          <w:rFonts w:hint="eastAsia" w:ascii="宋体" w:hAnsi="宋体" w:eastAsia="宋体"/>
          <w:color w:val="252525"/>
          <w:w w:val="105"/>
          <w:sz w:val="21"/>
        </w:rPr>
        <w:t>发</w:t>
      </w:r>
      <w:r>
        <w:rPr>
          <w:rFonts w:hint="eastAsia" w:ascii="微软雅黑" w:hAnsi="微软雅黑" w:eastAsia="微软雅黑"/>
          <w:color w:val="252525"/>
          <w:spacing w:val="2"/>
          <w:w w:val="105"/>
          <w:sz w:val="21"/>
        </w:rPr>
        <w:t xml:space="preserve">认证 </w:t>
      </w:r>
      <w:r>
        <w:rPr>
          <w:color w:val="252525"/>
          <w:spacing w:val="3"/>
          <w:w w:val="105"/>
          <w:sz w:val="24"/>
        </w:rPr>
        <w:t xml:space="preserve">- </w:t>
      </w:r>
      <w:r>
        <w:rPr>
          <w:rFonts w:hint="eastAsia" w:ascii="宋体" w:hAnsi="宋体" w:eastAsia="宋体"/>
          <w:color w:val="252525"/>
          <w:w w:val="105"/>
          <w:sz w:val="21"/>
        </w:rPr>
        <w:t>直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到能获</w:t>
      </w:r>
      <w:r>
        <w:rPr>
          <w:rFonts w:hint="eastAsia" w:ascii="宋体" w:hAnsi="宋体" w:eastAsia="宋体"/>
          <w:color w:val="252525"/>
          <w:w w:val="105"/>
          <w:sz w:val="21"/>
        </w:rPr>
        <w:t>得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到</w:t>
      </w:r>
      <w:r>
        <w:rPr>
          <w:color w:val="252525"/>
          <w:w w:val="105"/>
          <w:sz w:val="24"/>
        </w:rPr>
        <w:t>A</w:t>
      </w:r>
    </w:p>
    <w:p w14:paraId="29E0DB5B">
      <w:pPr>
        <w:spacing w:before="49"/>
        <w:ind w:left="1167" w:right="0" w:firstLine="0"/>
        <w:jc w:val="left"/>
        <w:rPr>
          <w:rFonts w:hint="eastAsia" w:ascii="宋体" w:hAnsi="宋体" w:eastAsia="宋体"/>
          <w:color w:val="252525"/>
          <w:w w:val="105"/>
          <w:sz w:val="21"/>
        </w:rPr>
      </w:pPr>
      <w:r>
        <w:rPr>
          <w:color w:val="252525"/>
          <w:spacing w:val="1"/>
          <w:w w:val="105"/>
          <w:sz w:val="22"/>
        </w:rPr>
        <w:t xml:space="preserve">ⅲ. 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认证成功</w:t>
      </w:r>
      <w:r>
        <w:rPr>
          <w:rFonts w:hint="eastAsia" w:ascii="宋体" w:hAnsi="宋体" w:eastAsia="宋体"/>
          <w:color w:val="252525"/>
          <w:w w:val="105"/>
          <w:sz w:val="21"/>
        </w:rPr>
        <w:t>后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提示⽤户</w:t>
      </w:r>
      <w:r>
        <w:rPr>
          <w:rFonts w:hint="eastAsia" w:ascii="宋体" w:hAnsi="宋体" w:eastAsia="宋体"/>
          <w:color w:val="252525"/>
          <w:w w:val="105"/>
          <w:sz w:val="21"/>
        </w:rPr>
        <w:t>是否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关联之前认证</w:t>
      </w:r>
      <w:r>
        <w:rPr>
          <w:rFonts w:hint="eastAsia" w:ascii="宋体" w:hAnsi="宋体" w:eastAsia="宋体"/>
          <w:color w:val="252525"/>
          <w:w w:val="105"/>
          <w:sz w:val="21"/>
        </w:rPr>
        <w:t>的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信</w:t>
      </w:r>
      <w:r>
        <w:rPr>
          <w:rFonts w:hint="eastAsia" w:ascii="宋体" w:hAnsi="宋体" w:eastAsia="宋体"/>
          <w:color w:val="252525"/>
          <w:w w:val="105"/>
          <w:sz w:val="21"/>
        </w:rPr>
        <w:t>息</w:t>
      </w:r>
    </w:p>
    <w:p w14:paraId="1FADA2E0">
      <w:pPr>
        <w:spacing w:before="49"/>
        <w:ind w:left="1167" w:right="0" w:firstLine="0"/>
        <w:jc w:val="left"/>
        <w:rPr>
          <w:rFonts w:hint="eastAsia" w:ascii="宋体" w:hAnsi="宋体" w:eastAsia="宋体"/>
          <w:color w:val="252525"/>
          <w:w w:val="105"/>
          <w:sz w:val="21"/>
        </w:rPr>
      </w:pPr>
    </w:p>
    <w:p w14:paraId="6EE9BCAC">
      <w:pPr>
        <w:pStyle w:val="6"/>
        <w:numPr>
          <w:ilvl w:val="1"/>
          <w:numId w:val="3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场景</w:t>
      </w:r>
      <w:r>
        <w:rPr>
          <w:color w:val="252525"/>
          <w:w w:val="105"/>
          <w:sz w:val="24"/>
        </w:rPr>
        <w:t>4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宋体" w:eastAsia="宋体"/>
          <w:color w:val="252525"/>
          <w:w w:val="105"/>
          <w:sz w:val="21"/>
        </w:rPr>
        <w:t>弱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</w:p>
    <w:p w14:paraId="5DCC9754">
      <w:pPr>
        <w:pStyle w:val="2"/>
        <w:spacing w:before="113"/>
        <w:ind w:left="1267"/>
      </w:pPr>
      <w:r>
        <w:rPr>
          <w:color w:val="252525"/>
          <w:spacing w:val="-1"/>
          <w:sz w:val="22"/>
        </w:rPr>
        <w:t>ⅰ.</w:t>
      </w:r>
      <w:r>
        <w:rPr>
          <w:color w:val="252525"/>
          <w:sz w:val="22"/>
        </w:rPr>
        <w:t xml:space="preserve"> </w:t>
      </w:r>
      <w:r>
        <w:rPr>
          <w:color w:val="252525"/>
        </w:rPr>
        <w:t>authn_result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&gt;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allow_external=True,</w:t>
      </w:r>
      <w:r>
        <w:rPr>
          <w:color w:val="252525"/>
          <w:spacing w:val="-15"/>
        </w:rPr>
        <w:t xml:space="preserve"> </w:t>
      </w:r>
      <w:r>
        <w:rPr>
          <w:color w:val="252525"/>
        </w:rPr>
        <w:t>register_account=False</w:t>
      </w:r>
    </w:p>
    <w:p w14:paraId="172FF97A">
      <w:pPr>
        <w:pStyle w:val="2"/>
        <w:spacing w:before="179"/>
        <w:ind w:left="1217"/>
      </w:pPr>
      <w:r>
        <w:rPr>
          <w:color w:val="252525"/>
          <w:sz w:val="22"/>
        </w:rPr>
        <w:t>ⅱ.</w:t>
      </w:r>
      <w:r>
        <w:rPr>
          <w:color w:val="252525"/>
          <w:spacing w:val="26"/>
          <w:sz w:val="22"/>
        </w:rPr>
        <w:t xml:space="preserve"> </w:t>
      </w:r>
      <w:r>
        <w:rPr>
          <w:color w:val="252525"/>
        </w:rPr>
        <w:t>-&gt;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ensure_external_identity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-&gt;</w:t>
      </w:r>
      <w:r>
        <w:rPr>
          <w:color w:val="252525"/>
          <w:spacing w:val="7"/>
        </w:rPr>
        <w:t xml:space="preserve"> </w:t>
      </w:r>
      <w:r>
        <w:rPr>
          <w:color w:val="252525"/>
        </w:rPr>
        <w:t>EI</w:t>
      </w:r>
    </w:p>
    <w:p w14:paraId="6C6BCE83">
      <w:pPr>
        <w:pStyle w:val="6"/>
        <w:numPr>
          <w:ilvl w:val="0"/>
          <w:numId w:val="3"/>
        </w:numPr>
        <w:tabs>
          <w:tab w:val="left" w:pos="570"/>
        </w:tabs>
        <w:spacing w:before="122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spacing w:val="7"/>
          <w:sz w:val="21"/>
        </w:rPr>
        <w:t xml:space="preserve">落 </w:t>
      </w:r>
      <w:r>
        <w:rPr>
          <w:color w:val="252525"/>
          <w:sz w:val="24"/>
        </w:rPr>
        <w:t>account</w:t>
      </w:r>
      <w:r>
        <w:rPr>
          <w:color w:val="252525"/>
          <w:spacing w:val="14"/>
          <w:sz w:val="24"/>
        </w:rPr>
        <w:t xml:space="preserve"> </w:t>
      </w:r>
      <w:r>
        <w:rPr>
          <w:rFonts w:hint="eastAsia" w:ascii="宋体" w:eastAsia="宋体"/>
          <w:color w:val="252525"/>
          <w:spacing w:val="-10"/>
          <w:sz w:val="21"/>
        </w:rPr>
        <w:t xml:space="preserve">还是 </w:t>
      </w:r>
      <w:r>
        <w:rPr>
          <w:color w:val="252525"/>
          <w:sz w:val="24"/>
        </w:rPr>
        <w:t>EI</w:t>
      </w:r>
    </w:p>
    <w:p w14:paraId="7F3DD4DA">
      <w:pPr>
        <w:pStyle w:val="6"/>
        <w:numPr>
          <w:ilvl w:val="1"/>
          <w:numId w:val="3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对⽤户</w:t>
      </w:r>
      <w:r>
        <w:rPr>
          <w:rFonts w:hint="eastAsia" w:ascii="宋体" w:eastAsia="宋体"/>
          <w:color w:val="252525"/>
          <w:w w:val="105"/>
          <w:sz w:val="21"/>
        </w:rPr>
        <w:t>的含</w:t>
      </w:r>
      <w:r>
        <w:rPr>
          <w:rFonts w:hint="eastAsia" w:ascii="微软雅黑" w:eastAsia="微软雅黑"/>
          <w:color w:val="252525"/>
          <w:w w:val="105"/>
          <w:sz w:val="21"/>
        </w:rPr>
        <w:t>义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宋体" w:eastAsia="宋体"/>
          <w:color w:val="252525"/>
          <w:w w:val="105"/>
          <w:sz w:val="21"/>
        </w:rPr>
        <w:t>是否可</w:t>
      </w:r>
      <w:r>
        <w:rPr>
          <w:rFonts w:hint="eastAsia" w:ascii="微软雅黑" w:eastAsia="微软雅黑"/>
          <w:color w:val="252525"/>
          <w:w w:val="105"/>
          <w:sz w:val="21"/>
        </w:rPr>
        <w:t>以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定其他认证⽅</w:t>
      </w:r>
      <w:r>
        <w:rPr>
          <w:rFonts w:hint="eastAsia" w:ascii="宋体" w:eastAsia="宋体"/>
          <w:color w:val="252525"/>
          <w:w w:val="105"/>
          <w:sz w:val="21"/>
        </w:rPr>
        <w:t>式</w:t>
      </w:r>
    </w:p>
    <w:p w14:paraId="1E5E2F06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default" w:ascii="宋体" w:eastAsia="宋体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落A可以绑定多因子</w:t>
      </w:r>
    </w:p>
    <w:p w14:paraId="7E9F6F35">
      <w:pPr>
        <w:pStyle w:val="6"/>
        <w:numPr>
          <w:ilvl w:val="1"/>
          <w:numId w:val="3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数据所</w:t>
      </w:r>
      <w:r>
        <w:rPr>
          <w:rFonts w:hint="eastAsia" w:ascii="宋体" w:eastAsia="宋体"/>
          <w:color w:val="252525"/>
          <w:w w:val="105"/>
          <w:sz w:val="21"/>
        </w:rPr>
        <w:t>有权的区</w:t>
      </w:r>
      <w:r>
        <w:rPr>
          <w:rFonts w:hint="eastAsia" w:ascii="微软雅黑" w:eastAsia="微软雅黑"/>
          <w:color w:val="252525"/>
          <w:w w:val="105"/>
          <w:sz w:val="21"/>
        </w:rPr>
        <w:t>别</w:t>
      </w:r>
      <w:r>
        <w:rPr>
          <w:rFonts w:hint="eastAsia" w:ascii="微软雅黑" w:eastAsia="微软雅黑"/>
          <w:color w:val="252525"/>
          <w:w w:val="105"/>
          <w:sz w:val="22"/>
        </w:rPr>
        <w:t>，⼀个</w:t>
      </w:r>
      <w:r>
        <w:rPr>
          <w:rFonts w:hint="eastAsia" w:ascii="宋体" w:eastAsia="宋体"/>
          <w:color w:val="252525"/>
          <w:w w:val="105"/>
          <w:sz w:val="21"/>
        </w:rPr>
        <w:t>是</w:t>
      </w:r>
      <w:r>
        <w:rPr>
          <w:rFonts w:hint="eastAsia" w:ascii="微软雅黑" w:eastAsia="微软雅黑"/>
          <w:color w:val="252525"/>
          <w:w w:val="105"/>
          <w:sz w:val="21"/>
        </w:rPr>
        <w:t>外</w:t>
      </w:r>
      <w:r>
        <w:rPr>
          <w:rFonts w:hint="eastAsia" w:ascii="宋体" w:eastAsia="宋体"/>
          <w:color w:val="252525"/>
          <w:w w:val="105"/>
          <w:sz w:val="21"/>
        </w:rPr>
        <w:t>部</w:t>
      </w:r>
      <w:r>
        <w:rPr>
          <w:rFonts w:hint="eastAsia" w:ascii="微软雅黑" w:eastAsia="微软雅黑"/>
          <w:color w:val="252525"/>
          <w:w w:val="105"/>
          <w:sz w:val="21"/>
        </w:rPr>
        <w:t>所</w:t>
      </w:r>
      <w:r>
        <w:rPr>
          <w:rFonts w:hint="eastAsia" w:ascii="宋体" w:eastAsia="宋体"/>
          <w:color w:val="252525"/>
          <w:w w:val="105"/>
          <w:sz w:val="21"/>
        </w:rPr>
        <w:t>有</w:t>
      </w:r>
      <w:r>
        <w:rPr>
          <w:rFonts w:hint="eastAsia" w:ascii="微软雅黑" w:eastAsia="微软雅黑"/>
          <w:color w:val="252525"/>
          <w:w w:val="105"/>
          <w:sz w:val="22"/>
        </w:rPr>
        <w:t>，⼀个</w:t>
      </w:r>
      <w:r>
        <w:rPr>
          <w:rFonts w:hint="eastAsia" w:ascii="宋体" w:eastAsia="宋体"/>
          <w:color w:val="252525"/>
          <w:w w:val="105"/>
          <w:sz w:val="21"/>
        </w:rPr>
        <w:t>是本地</w:t>
      </w:r>
      <w:r>
        <w:rPr>
          <w:rFonts w:hint="eastAsia" w:ascii="微软雅黑" w:eastAsia="微软雅黑"/>
          <w:color w:val="252525"/>
          <w:w w:val="105"/>
          <w:sz w:val="21"/>
        </w:rPr>
        <w:t>优先</w:t>
      </w:r>
    </w:p>
    <w:p w14:paraId="55D9C0CA">
      <w:pPr>
        <w:pStyle w:val="6"/>
        <w:numPr>
          <w:ilvl w:val="1"/>
          <w:numId w:val="3"/>
        </w:numPr>
        <w:tabs>
          <w:tab w:val="left" w:pos="1020"/>
        </w:tabs>
        <w:spacing w:before="30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color w:val="252525"/>
          <w:sz w:val="24"/>
        </w:rPr>
        <w:t>EI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意义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color w:val="252525"/>
          <w:sz w:val="24"/>
        </w:rPr>
        <w:t>account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翻版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临</w:t>
      </w:r>
      <w:r>
        <w:rPr>
          <w:rFonts w:hint="eastAsia" w:ascii="宋体" w:eastAsia="宋体"/>
          <w:color w:val="252525"/>
          <w:sz w:val="21"/>
        </w:rPr>
        <w:t>时身</w:t>
      </w:r>
      <w:r>
        <w:rPr>
          <w:rFonts w:hint="eastAsia" w:ascii="微软雅黑" w:eastAsia="微软雅黑"/>
          <w:color w:val="252525"/>
          <w:sz w:val="21"/>
        </w:rPr>
        <w:t>份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例如</w:t>
      </w:r>
      <w:r>
        <w:rPr>
          <w:rFonts w:hint="eastAsia" w:ascii="宋体" w:eastAsia="宋体"/>
          <w:color w:val="252525"/>
          <w:sz w:val="21"/>
        </w:rPr>
        <w:t>弱</w:t>
      </w:r>
      <w:r>
        <w:rPr>
          <w:rFonts w:hint="eastAsia" w:ascii="宋体" w:eastAsia="宋体"/>
          <w:color w:val="252525"/>
          <w:sz w:val="20"/>
        </w:rPr>
        <w:t>验</w:t>
      </w:r>
      <w:r>
        <w:rPr>
          <w:rFonts w:hint="eastAsia" w:ascii="微软雅黑" w:eastAsia="微软雅黑"/>
          <w:color w:val="252525"/>
          <w:sz w:val="21"/>
        </w:rPr>
        <w:t>证</w:t>
      </w:r>
    </w:p>
    <w:p w14:paraId="7C57A149">
      <w:pPr>
        <w:spacing w:after="0" w:line="240" w:lineRule="auto"/>
        <w:jc w:val="left"/>
        <w:rPr>
          <w:rFonts w:hint="eastAsia" w:ascii="微软雅黑" w:eastAsia="微软雅黑"/>
          <w:sz w:val="21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48D30619">
      <w:pPr>
        <w:pStyle w:val="6"/>
        <w:numPr>
          <w:ilvl w:val="0"/>
          <w:numId w:val="3"/>
        </w:numPr>
        <w:tabs>
          <w:tab w:val="left" w:pos="570"/>
        </w:tabs>
        <w:spacing w:before="13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后续</w:t>
      </w:r>
      <w:r>
        <w:rPr>
          <w:color w:val="252525"/>
          <w:w w:val="105"/>
          <w:sz w:val="24"/>
        </w:rPr>
        <w:t>account</w:t>
      </w:r>
      <w:r>
        <w:rPr>
          <w:rFonts w:hint="eastAsia" w:ascii="宋体" w:eastAsia="宋体"/>
          <w:color w:val="252525"/>
          <w:w w:val="105"/>
          <w:sz w:val="21"/>
        </w:rPr>
        <w:t>更</w:t>
      </w:r>
      <w:r>
        <w:rPr>
          <w:rFonts w:hint="eastAsia" w:ascii="微软雅黑" w:eastAsia="微软雅黑"/>
          <w:color w:val="252525"/>
          <w:w w:val="105"/>
          <w:sz w:val="21"/>
        </w:rPr>
        <w:t>新</w:t>
      </w:r>
    </w:p>
    <w:p w14:paraId="44254D92">
      <w:pPr>
        <w:pStyle w:val="6"/>
        <w:numPr>
          <w:ilvl w:val="1"/>
          <w:numId w:val="3"/>
        </w:numPr>
        <w:tabs>
          <w:tab w:val="left" w:pos="1020"/>
        </w:tabs>
        <w:spacing w:before="62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sz w:val="21"/>
        </w:rPr>
        <w:t>只有</w:t>
      </w:r>
      <w:r>
        <w:rPr>
          <w:color w:val="252525"/>
          <w:sz w:val="24"/>
        </w:rPr>
        <w:t>account.source_urn</w:t>
      </w:r>
      <w:r>
        <w:rPr>
          <w:rFonts w:hint="eastAsia" w:ascii="宋体" w:eastAsia="宋体"/>
          <w:color w:val="252525"/>
          <w:sz w:val="21"/>
        </w:rPr>
        <w:t>和</w:t>
      </w:r>
      <w:r>
        <w:rPr>
          <w:color w:val="252525"/>
          <w:sz w:val="24"/>
        </w:rPr>
        <w:t>external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source</w:t>
      </w:r>
      <w:r>
        <w:rPr>
          <w:rFonts w:hint="eastAsia" w:ascii="宋体" w:eastAsia="宋体"/>
          <w:color w:val="252525"/>
          <w:sz w:val="21"/>
        </w:rPr>
        <w:t>匹配</w:t>
      </w:r>
      <w:r>
        <w:rPr>
          <w:rFonts w:hint="eastAsia" w:ascii="微软雅黑" w:eastAsia="微软雅黑"/>
          <w:color w:val="252525"/>
          <w:sz w:val="21"/>
        </w:rPr>
        <w:t>才能</w:t>
      </w:r>
      <w:r>
        <w:rPr>
          <w:rFonts w:hint="eastAsia" w:ascii="宋体" w:eastAsia="宋体"/>
          <w:color w:val="252525"/>
          <w:sz w:val="21"/>
        </w:rPr>
        <w:t>更</w:t>
      </w:r>
      <w:r>
        <w:rPr>
          <w:rFonts w:hint="eastAsia" w:ascii="微软雅黑" w:eastAsia="微软雅黑"/>
          <w:color w:val="252525"/>
          <w:sz w:val="21"/>
        </w:rPr>
        <w:t>新</w:t>
      </w:r>
    </w:p>
    <w:p w14:paraId="17E0C1CA">
      <w:pPr>
        <w:pStyle w:val="6"/>
        <w:numPr>
          <w:ilvl w:val="0"/>
          <w:numId w:val="3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sz w:val="21"/>
        </w:rPr>
        <w:t>定</w:t>
      </w:r>
      <w:r>
        <w:rPr>
          <w:rFonts w:hint="eastAsia" w:ascii="宋体" w:eastAsia="宋体"/>
          <w:color w:val="252525"/>
          <w:sz w:val="21"/>
        </w:rPr>
        <w:t>向邀</w:t>
      </w:r>
      <w:r>
        <w:rPr>
          <w:rFonts w:hint="eastAsia" w:ascii="微软雅黑" w:eastAsia="微软雅黑"/>
          <w:color w:val="252525"/>
          <w:sz w:val="21"/>
        </w:rPr>
        <w:t>请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先创</w:t>
      </w:r>
      <w:r>
        <w:rPr>
          <w:rFonts w:hint="eastAsia" w:ascii="宋体" w:eastAsia="宋体"/>
          <w:color w:val="252525"/>
          <w:sz w:val="21"/>
        </w:rPr>
        <w:t>建</w:t>
      </w:r>
      <w:r>
        <w:rPr>
          <w:color w:val="252525"/>
          <w:sz w:val="24"/>
        </w:rPr>
        <w:t>Account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邀</w:t>
      </w:r>
      <w:r>
        <w:rPr>
          <w:rFonts w:hint="eastAsia" w:ascii="微软雅黑" w:eastAsia="微软雅黑"/>
          <w:color w:val="252525"/>
          <w:sz w:val="21"/>
        </w:rPr>
        <w:t>请特定</w:t>
      </w:r>
      <w:r>
        <w:rPr>
          <w:color w:val="252525"/>
          <w:sz w:val="24"/>
        </w:rPr>
        <w:t>source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EE</w:t>
      </w:r>
      <w:r>
        <w:rPr>
          <w:rFonts w:hint="eastAsia" w:ascii="宋体" w:eastAsia="宋体"/>
          <w:color w:val="252525"/>
          <w:sz w:val="21"/>
        </w:rPr>
        <w:t>来</w:t>
      </w:r>
      <w:r>
        <w:rPr>
          <w:rFonts w:hint="eastAsia" w:ascii="微软雅黑" w:eastAsia="微软雅黑"/>
          <w:color w:val="252525"/>
          <w:sz w:val="21"/>
        </w:rPr>
        <w:t>链接</w:t>
      </w:r>
    </w:p>
    <w:p w14:paraId="3C89BC96">
      <w:pPr>
        <w:pStyle w:val="6"/>
        <w:numPr>
          <w:ilvl w:val="1"/>
          <w:numId w:val="3"/>
        </w:numPr>
        <w:tabs>
          <w:tab w:val="left" w:pos="1020"/>
        </w:tabs>
        <w:spacing w:before="114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w w:val="95"/>
          <w:sz w:val="24"/>
        </w:rPr>
        <w:t>unique_binding</w:t>
      </w:r>
      <w:r>
        <w:rPr>
          <w:color w:val="252525"/>
          <w:spacing w:val="4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{</w:t>
      </w:r>
      <w:r>
        <w:rPr>
          <w:color w:val="252525"/>
          <w:spacing w:val="42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name=source/&lt;id&gt;:name,</w:t>
      </w:r>
      <w:r>
        <w:rPr>
          <w:color w:val="252525"/>
          <w:spacing w:val="4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key=&lt;name&gt;,</w:t>
      </w:r>
      <w:r>
        <w:rPr>
          <w:color w:val="252525"/>
          <w:spacing w:val="42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identity_urn=account::urn</w:t>
      </w:r>
      <w:r>
        <w:rPr>
          <w:color w:val="252525"/>
          <w:spacing w:val="4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}</w:t>
      </w:r>
    </w:p>
    <w:p w14:paraId="19FD6AD2">
      <w:pPr>
        <w:pStyle w:val="6"/>
        <w:numPr>
          <w:ilvl w:val="0"/>
          <w:numId w:val="3"/>
        </w:numPr>
        <w:tabs>
          <w:tab w:val="left" w:pos="570"/>
        </w:tabs>
        <w:spacing w:before="109" w:after="0" w:line="240" w:lineRule="auto"/>
        <w:ind w:left="570" w:right="0" w:hanging="278"/>
        <w:jc w:val="left"/>
        <w:rPr>
          <w:sz w:val="24"/>
        </w:rPr>
      </w:pPr>
      <w:r>
        <w:rPr>
          <w:color w:val="252525"/>
          <w:sz w:val="24"/>
        </w:rPr>
        <w:t>union_id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宋体" w:eastAsia="宋体"/>
          <w:color w:val="252525"/>
          <w:sz w:val="21"/>
        </w:rPr>
        <w:t>跨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关联</w:t>
      </w:r>
      <w:r>
        <w:rPr>
          <w:color w:val="252525"/>
          <w:sz w:val="24"/>
        </w:rPr>
        <w:t>EE-A</w:t>
      </w:r>
    </w:p>
    <w:p w14:paraId="440F3646">
      <w:pPr>
        <w:pStyle w:val="6"/>
        <w:numPr>
          <w:ilvl w:val="1"/>
          <w:numId w:val="3"/>
        </w:numPr>
        <w:tabs>
          <w:tab w:val="left" w:pos="1020"/>
        </w:tabs>
        <w:spacing w:before="58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mapper</w:t>
      </w:r>
      <w:r>
        <w:rPr>
          <w:rFonts w:hint="eastAsia" w:ascii="微软雅黑" w:eastAsia="微软雅黑"/>
          <w:color w:val="252525"/>
          <w:sz w:val="21"/>
        </w:rPr>
        <w:t>⽣成</w:t>
      </w:r>
      <w:r>
        <w:rPr>
          <w:color w:val="252525"/>
          <w:sz w:val="24"/>
        </w:rPr>
        <w:t>EE.union_id</w:t>
      </w:r>
      <w:r>
        <w:rPr>
          <w:color w:val="252525"/>
          <w:spacing w:val="19"/>
          <w:sz w:val="24"/>
        </w:rPr>
        <w:t xml:space="preserve"> - </w:t>
      </w:r>
      <w:r>
        <w:rPr>
          <w:rFonts w:hint="eastAsia" w:ascii="微软雅黑" w:eastAsia="微软雅黑"/>
          <w:color w:val="252525"/>
          <w:sz w:val="21"/>
        </w:rPr>
        <w:t>尝试</w:t>
      </w:r>
      <w:r>
        <w:rPr>
          <w:rFonts w:hint="eastAsia" w:ascii="宋体" w:eastAsia="宋体"/>
          <w:color w:val="252525"/>
          <w:sz w:val="21"/>
        </w:rPr>
        <w:t>通过</w:t>
      </w:r>
      <w:r>
        <w:rPr>
          <w:color w:val="252525"/>
          <w:sz w:val="24"/>
        </w:rPr>
        <w:t>binding</w:t>
      </w:r>
      <w:r>
        <w:rPr>
          <w:rFonts w:hint="eastAsia" w:ascii="宋体" w:eastAsia="宋体"/>
          <w:color w:val="252525"/>
          <w:sz w:val="21"/>
        </w:rPr>
        <w:t>匹配</w:t>
      </w:r>
      <w:r>
        <w:rPr>
          <w:color w:val="252525"/>
          <w:sz w:val="24"/>
        </w:rPr>
        <w:t>union_id</w:t>
      </w:r>
      <w:r>
        <w:rPr>
          <w:color w:val="252525"/>
          <w:spacing w:val="14"/>
          <w:sz w:val="24"/>
        </w:rPr>
        <w:t xml:space="preserve"> -</w:t>
      </w:r>
    </w:p>
    <w:p w14:paraId="0BA02900">
      <w:pPr>
        <w:spacing w:before="34"/>
        <w:ind w:left="1267" w:right="0" w:firstLine="0"/>
        <w:jc w:val="left"/>
        <w:rPr>
          <w:sz w:val="24"/>
        </w:rPr>
      </w:pPr>
      <w:r>
        <w:rPr>
          <w:color w:val="252525"/>
          <w:spacing w:val="3"/>
          <w:w w:val="105"/>
          <w:sz w:val="22"/>
        </w:rPr>
        <w:t xml:space="preserve">ⅰ. </w:t>
      </w:r>
      <w:r>
        <w:rPr>
          <w:rFonts w:hint="eastAsia" w:ascii="宋体" w:hAnsi="宋体" w:eastAsia="宋体"/>
          <w:color w:val="252525"/>
          <w:w w:val="105"/>
          <w:sz w:val="21"/>
        </w:rPr>
        <w:t>匹配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上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则</w:t>
      </w:r>
      <w:r>
        <w:rPr>
          <w:rFonts w:hint="eastAsia" w:ascii="宋体" w:hAnsi="宋体" w:eastAsia="宋体"/>
          <w:color w:val="252525"/>
          <w:w w:val="105"/>
          <w:sz w:val="21"/>
        </w:rPr>
        <w:t>直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接关联</w:t>
      </w:r>
      <w:r>
        <w:rPr>
          <w:color w:val="252525"/>
          <w:w w:val="105"/>
          <w:sz w:val="24"/>
        </w:rPr>
        <w:t>Account</w:t>
      </w:r>
    </w:p>
    <w:p w14:paraId="1EBB65EF">
      <w:pPr>
        <w:spacing w:before="58"/>
        <w:ind w:left="1217" w:right="0" w:firstLine="0"/>
        <w:jc w:val="left"/>
        <w:rPr>
          <w:sz w:val="24"/>
        </w:rPr>
      </w:pPr>
      <w:r>
        <w:rPr>
          <w:color w:val="252525"/>
          <w:spacing w:val="11"/>
          <w:w w:val="105"/>
          <w:sz w:val="22"/>
        </w:rPr>
        <w:t xml:space="preserve">ⅱ.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如</w:t>
      </w:r>
      <w:r>
        <w:rPr>
          <w:rFonts w:hint="eastAsia" w:ascii="宋体" w:hAnsi="宋体" w:eastAsia="宋体"/>
          <w:color w:val="252525"/>
          <w:w w:val="105"/>
          <w:sz w:val="21"/>
        </w:rPr>
        <w:t>果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⽆</w:t>
      </w:r>
      <w:r>
        <w:rPr>
          <w:rFonts w:hint="eastAsia" w:ascii="宋体" w:hAnsi="宋体" w:eastAsia="宋体"/>
          <w:color w:val="252525"/>
          <w:spacing w:val="-11"/>
          <w:w w:val="105"/>
          <w:sz w:val="21"/>
        </w:rPr>
        <w:t xml:space="preserve">匹配 </w:t>
      </w:r>
      <w:r>
        <w:rPr>
          <w:color w:val="252525"/>
          <w:spacing w:val="6"/>
          <w:w w:val="105"/>
          <w:sz w:val="24"/>
        </w:rPr>
        <w:t xml:space="preserve">-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新</w:t>
      </w:r>
      <w:r>
        <w:rPr>
          <w:rFonts w:hint="eastAsia" w:ascii="宋体" w:hAnsi="宋体" w:eastAsia="宋体"/>
          <w:color w:val="252525"/>
          <w:w w:val="105"/>
          <w:sz w:val="21"/>
        </w:rPr>
        <w:t>建</w:t>
      </w:r>
      <w:r>
        <w:rPr>
          <w:color w:val="252525"/>
          <w:w w:val="105"/>
          <w:sz w:val="24"/>
        </w:rPr>
        <w:t>Account</w:t>
      </w:r>
      <w:r>
        <w:rPr>
          <w:color w:val="252525"/>
          <w:spacing w:val="8"/>
          <w:w w:val="105"/>
          <w:sz w:val="24"/>
        </w:rPr>
        <w:t xml:space="preserve"> -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创</w:t>
      </w:r>
      <w:r>
        <w:rPr>
          <w:rFonts w:hint="eastAsia" w:ascii="宋体" w:hAnsi="宋体" w:eastAsia="宋体"/>
          <w:color w:val="252525"/>
          <w:w w:val="105"/>
          <w:sz w:val="21"/>
        </w:rPr>
        <w:t>建</w:t>
      </w:r>
      <w:r>
        <w:rPr>
          <w:color w:val="252525"/>
          <w:w w:val="105"/>
          <w:sz w:val="24"/>
        </w:rPr>
        <w:t>binding</w:t>
      </w:r>
    </w:p>
    <w:p w14:paraId="564DBAF8">
      <w:pPr>
        <w:pStyle w:val="6"/>
        <w:numPr>
          <w:ilvl w:val="1"/>
          <w:numId w:val="3"/>
        </w:numPr>
        <w:tabs>
          <w:tab w:val="left" w:pos="1020"/>
        </w:tabs>
        <w:spacing w:before="119" w:after="0" w:line="240" w:lineRule="auto"/>
        <w:ind w:left="1020" w:right="0" w:hanging="287"/>
        <w:jc w:val="left"/>
        <w:rPr>
          <w:sz w:val="24"/>
        </w:rPr>
      </w:pPr>
      <w:r>
        <w:rPr>
          <w:color w:val="252525"/>
          <w:w w:val="95"/>
          <w:sz w:val="24"/>
        </w:rPr>
        <w:t>unique_binding</w:t>
      </w:r>
      <w:r>
        <w:rPr>
          <w:color w:val="252525"/>
          <w:spacing w:val="30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{</w:t>
      </w:r>
      <w:r>
        <w:rPr>
          <w:color w:val="252525"/>
          <w:spacing w:val="3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name=union_id,</w:t>
      </w:r>
      <w:r>
        <w:rPr>
          <w:color w:val="252525"/>
          <w:spacing w:val="3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key=&lt;union_id&gt;,</w:t>
      </w:r>
      <w:r>
        <w:rPr>
          <w:color w:val="252525"/>
          <w:spacing w:val="31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identity_urn=account::urn</w:t>
      </w:r>
      <w:r>
        <w:rPr>
          <w:color w:val="252525"/>
          <w:spacing w:val="30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}</w:t>
      </w:r>
    </w:p>
    <w:p w14:paraId="69534A7A">
      <w:pPr>
        <w:pStyle w:val="2"/>
        <w:rPr>
          <w:sz w:val="20"/>
        </w:rPr>
      </w:pPr>
    </w:p>
    <w:p w14:paraId="341D6386">
      <w:pPr>
        <w:pStyle w:val="2"/>
        <w:spacing w:before="4"/>
      </w:pPr>
    </w:p>
    <w:p w14:paraId="0A0E5399">
      <w:pPr>
        <w:spacing w:before="68"/>
        <w:ind w:left="119" w:right="0" w:firstLine="0"/>
        <w:jc w:val="left"/>
        <w:rPr>
          <w:rFonts w:hint="eastAsia" w:ascii="宋体" w:eastAsia="宋体"/>
          <w:sz w:val="26"/>
        </w:rPr>
      </w:pPr>
      <w:r>
        <w:rPr>
          <w:rFonts w:hint="eastAsia" w:ascii="宋体" w:eastAsia="宋体"/>
          <w:color w:val="252525"/>
          <w:w w:val="105"/>
          <w:sz w:val="28"/>
        </w:rPr>
        <w:t>特殊</w:t>
      </w:r>
      <w:r>
        <w:rPr>
          <w:rFonts w:hint="eastAsia" w:ascii="宋体" w:eastAsia="宋体"/>
          <w:color w:val="252525"/>
          <w:w w:val="105"/>
          <w:sz w:val="27"/>
        </w:rPr>
        <w:t>场</w:t>
      </w:r>
      <w:r>
        <w:rPr>
          <w:rFonts w:hint="eastAsia" w:ascii="宋体" w:eastAsia="宋体"/>
          <w:color w:val="252525"/>
          <w:w w:val="105"/>
          <w:sz w:val="28"/>
        </w:rPr>
        <w:t>景</w:t>
      </w:r>
      <w:r>
        <w:rPr>
          <w:rFonts w:hint="eastAsia" w:ascii="宋体" w:eastAsia="宋体"/>
          <w:color w:val="252525"/>
          <w:w w:val="105"/>
          <w:sz w:val="27"/>
        </w:rPr>
        <w:t>处</w:t>
      </w:r>
      <w:r>
        <w:rPr>
          <w:rFonts w:hint="eastAsia" w:ascii="宋体" w:eastAsia="宋体"/>
          <w:color w:val="252525"/>
          <w:w w:val="105"/>
          <w:sz w:val="26"/>
        </w:rPr>
        <w:t>理</w:t>
      </w:r>
    </w:p>
    <w:p w14:paraId="5E0B5894">
      <w:pPr>
        <w:pStyle w:val="2"/>
        <w:spacing w:before="4"/>
        <w:rPr>
          <w:rFonts w:ascii="宋体"/>
          <w:sz w:val="17"/>
        </w:rPr>
      </w:pPr>
    </w:p>
    <w:p w14:paraId="3953D37C">
      <w:pPr>
        <w:pStyle w:val="6"/>
        <w:numPr>
          <w:ilvl w:val="0"/>
          <w:numId w:val="4"/>
        </w:numPr>
        <w:tabs>
          <w:tab w:val="left" w:pos="570"/>
        </w:tabs>
        <w:spacing w:before="24" w:after="0" w:line="240" w:lineRule="auto"/>
        <w:ind w:left="570" w:right="0" w:hanging="278"/>
        <w:jc w:val="left"/>
        <w:rPr>
          <w:rFonts w:hint="eastAsia" w:ascii="微软雅黑" w:eastAsia="微软雅黑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换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color w:val="252525"/>
          <w:w w:val="105"/>
          <w:sz w:val="24"/>
        </w:rPr>
        <w:t>CAS</w:t>
      </w:r>
      <w:r>
        <w:rPr>
          <w:rFonts w:hint="eastAsia" w:ascii="宋体" w:eastAsia="宋体"/>
          <w:color w:val="252525"/>
          <w:w w:val="105"/>
          <w:sz w:val="21"/>
        </w:rPr>
        <w:t>带来过来的</w:t>
      </w:r>
      <w:r>
        <w:rPr>
          <w:rFonts w:hint="eastAsia" w:ascii="微软雅黑" w:eastAsia="微软雅黑"/>
          <w:color w:val="252525"/>
          <w:w w:val="105"/>
          <w:sz w:val="21"/>
        </w:rPr>
        <w:t>⼿</w:t>
      </w:r>
      <w:r>
        <w:rPr>
          <w:rFonts w:hint="eastAsia" w:ascii="宋体" w:eastAsia="宋体"/>
          <w:color w:val="252525"/>
          <w:w w:val="105"/>
          <w:sz w:val="21"/>
        </w:rPr>
        <w:t>机号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如何</w:t>
      </w:r>
      <w:r>
        <w:rPr>
          <w:rFonts w:hint="eastAsia" w:ascii="宋体" w:eastAsia="宋体"/>
          <w:color w:val="252525"/>
          <w:w w:val="105"/>
          <w:sz w:val="21"/>
        </w:rPr>
        <w:t>避</w:t>
      </w:r>
      <w:r>
        <w:rPr>
          <w:rFonts w:hint="eastAsia" w:ascii="微软雅黑" w:eastAsia="微软雅黑"/>
          <w:color w:val="252525"/>
          <w:w w:val="105"/>
          <w:sz w:val="21"/>
        </w:rPr>
        <w:t>免覆</w:t>
      </w:r>
      <w:r>
        <w:rPr>
          <w:rFonts w:hint="eastAsia" w:ascii="宋体" w:eastAsia="宋体"/>
          <w:color w:val="252525"/>
          <w:w w:val="105"/>
          <w:sz w:val="21"/>
        </w:rPr>
        <w:t>盖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</w:p>
    <w:p w14:paraId="6A4DCB7A">
      <w:pPr>
        <w:pStyle w:val="6"/>
        <w:numPr>
          <w:ilvl w:val="1"/>
          <w:numId w:val="4"/>
        </w:numPr>
        <w:tabs>
          <w:tab w:val="left" w:pos="1020"/>
        </w:tabs>
        <w:spacing w:before="113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source_id=&lt;0-console&gt;</w:t>
      </w:r>
    </w:p>
    <w:p w14:paraId="791C6034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113" w:after="0" w:line="240" w:lineRule="auto"/>
        <w:ind w:right="0" w:rightChars="0"/>
        <w:jc w:val="left"/>
        <w:rPr>
          <w:rFonts w:hint="default" w:eastAsia="宋体"/>
          <w:color w:val="252525"/>
          <w:sz w:val="22"/>
          <w:highlight w:val="red"/>
          <w:lang w:val="en-US" w:eastAsia="zh-CN"/>
        </w:rPr>
      </w:pPr>
      <w:r>
        <w:rPr>
          <w:rFonts w:hint="eastAsia" w:eastAsia="宋体"/>
          <w:color w:val="252525"/>
          <w:sz w:val="22"/>
          <w:highlight w:val="red"/>
          <w:lang w:val="en-US" w:eastAsia="zh-CN"/>
        </w:rPr>
        <w:t>Source_id是用来区别认证来源 &lt;0-console&gt;是什么？</w:t>
      </w:r>
    </w:p>
    <w:p w14:paraId="567E76CF">
      <w:pPr>
        <w:pStyle w:val="6"/>
        <w:numPr>
          <w:ilvl w:val="1"/>
          <w:numId w:val="4"/>
        </w:numPr>
        <w:tabs>
          <w:tab w:val="left" w:pos="1020"/>
        </w:tabs>
        <w:spacing w:before="109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后续</w:t>
      </w:r>
      <w:r>
        <w:rPr>
          <w:rFonts w:hint="eastAsia" w:ascii="微软雅黑" w:eastAsia="微软雅黑"/>
          <w:color w:val="252525"/>
          <w:sz w:val="21"/>
        </w:rPr>
        <w:t>数据覆</w:t>
      </w:r>
      <w:r>
        <w:rPr>
          <w:rFonts w:hint="eastAsia" w:ascii="宋体" w:eastAsia="宋体"/>
          <w:color w:val="252525"/>
          <w:sz w:val="21"/>
        </w:rPr>
        <w:t>盖时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由于</w:t>
      </w:r>
      <w:r>
        <w:rPr>
          <w:color w:val="252525"/>
          <w:sz w:val="24"/>
        </w:rPr>
        <w:t>source_id</w:t>
      </w:r>
      <w:r>
        <w:rPr>
          <w:rFonts w:hint="eastAsia" w:ascii="微软雅黑" w:eastAsia="微软雅黑"/>
          <w:color w:val="252525"/>
          <w:sz w:val="22"/>
        </w:rPr>
        <w:t>不⼀</w:t>
      </w:r>
      <w:r>
        <w:rPr>
          <w:rFonts w:hint="eastAsia" w:ascii="微软雅黑" w:eastAsia="微软雅黑"/>
          <w:color w:val="252525"/>
          <w:sz w:val="21"/>
        </w:rPr>
        <w:t>致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⽆</w:t>
      </w:r>
      <w:r>
        <w:rPr>
          <w:rFonts w:hint="eastAsia" w:ascii="宋体" w:eastAsia="宋体"/>
          <w:color w:val="252525"/>
          <w:sz w:val="21"/>
        </w:rPr>
        <w:t>法</w:t>
      </w:r>
      <w:r>
        <w:rPr>
          <w:rFonts w:hint="eastAsia" w:ascii="微软雅黑" w:eastAsia="微软雅黑"/>
          <w:color w:val="252525"/>
          <w:sz w:val="21"/>
        </w:rPr>
        <w:t>覆</w:t>
      </w:r>
      <w:r>
        <w:rPr>
          <w:rFonts w:hint="eastAsia" w:ascii="宋体" w:eastAsia="宋体"/>
          <w:color w:val="252525"/>
          <w:sz w:val="21"/>
        </w:rPr>
        <w:t>盖</w:t>
      </w:r>
    </w:p>
    <w:p w14:paraId="3AE1484D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109" w:after="0" w:line="240" w:lineRule="auto"/>
        <w:ind w:right="0" w:rightChars="0"/>
        <w:jc w:val="left"/>
        <w:rPr>
          <w:rFonts w:hint="eastAsia" w:ascii="宋体" w:eastAsia="宋体"/>
          <w:color w:val="25252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sz w:val="21"/>
          <w:highlight w:val="red"/>
          <w:lang w:val="en-US" w:eastAsia="zh-CN"/>
        </w:rPr>
        <w:t>比如</w:t>
      </w:r>
    </w:p>
    <w:p w14:paraId="46CED84B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109" w:after="0" w:line="240" w:lineRule="auto"/>
        <w:ind w:right="0" w:rightChars="0"/>
        <w:jc w:val="left"/>
        <w:rPr>
          <w:rFonts w:hint="eastAsia" w:ascii="宋体" w:eastAsia="宋体"/>
          <w:color w:val="25252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sz w:val="21"/>
          <w:highlight w:val="red"/>
          <w:lang w:val="en-US" w:eastAsia="zh-CN"/>
        </w:rPr>
        <w:t>认证来源是微信，source_Id为1，绑定的手机号为A</w:t>
      </w:r>
    </w:p>
    <w:p w14:paraId="6EE6A1FF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109" w:after="0" w:line="240" w:lineRule="auto"/>
        <w:ind w:right="0" w:rightChars="0"/>
        <w:jc w:val="left"/>
        <w:rPr>
          <w:rFonts w:hint="eastAsia" w:ascii="宋体" w:eastAsia="宋体"/>
          <w:color w:val="25252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sz w:val="21"/>
          <w:highlight w:val="red"/>
          <w:lang w:val="en-US" w:eastAsia="zh-CN"/>
        </w:rPr>
        <w:t>认证来源是钉钉，source_id为2，绑定的手机号为B</w:t>
      </w:r>
    </w:p>
    <w:p w14:paraId="10002CCC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109" w:after="0" w:line="240" w:lineRule="auto"/>
        <w:ind w:right="0" w:rightChars="0"/>
        <w:jc w:val="left"/>
        <w:rPr>
          <w:rFonts w:hint="default" w:ascii="宋体" w:eastAsia="宋体"/>
          <w:color w:val="25252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sz w:val="21"/>
          <w:highlight w:val="red"/>
          <w:lang w:val="en-US" w:eastAsia="zh-CN"/>
        </w:rPr>
        <w:t>就不需要覆盖，反而要避免覆盖，因为不是一个数据来源</w:t>
      </w:r>
    </w:p>
    <w:p w14:paraId="7241DE88">
      <w:pPr>
        <w:pStyle w:val="6"/>
        <w:numPr>
          <w:ilvl w:val="0"/>
          <w:numId w:val="4"/>
        </w:numPr>
        <w:tabs>
          <w:tab w:val="left" w:pos="570"/>
        </w:tabs>
        <w:spacing w:before="45" w:after="0" w:line="240" w:lineRule="auto"/>
        <w:ind w:left="570" w:right="0" w:hanging="278"/>
        <w:jc w:val="left"/>
        <w:rPr>
          <w:rFonts w:hint="eastAsia" w:ascii="微软雅黑" w:eastAsia="微软雅黑"/>
          <w:sz w:val="22"/>
        </w:rPr>
      </w:pPr>
      <w:r>
        <w:rPr>
          <w:rFonts w:hint="eastAsia" w:ascii="微软雅黑" w:eastAsia="微软雅黑"/>
          <w:color w:val="252525"/>
          <w:sz w:val="21"/>
        </w:rPr>
        <w:t>换</w:t>
      </w:r>
      <w:r>
        <w:rPr>
          <w:rFonts w:hint="eastAsia" w:ascii="宋体" w:eastAsia="宋体"/>
          <w:color w:val="252525"/>
          <w:sz w:val="21"/>
        </w:rPr>
        <w:t>绑</w:t>
      </w:r>
      <w:r>
        <w:rPr>
          <w:rFonts w:hint="eastAsia" w:ascii="微软雅黑" w:eastAsia="微软雅黑"/>
          <w:color w:val="252525"/>
          <w:sz w:val="21"/>
        </w:rPr>
        <w:t>创</w:t>
      </w:r>
      <w:r>
        <w:rPr>
          <w:rFonts w:hint="eastAsia" w:ascii="宋体" w:eastAsia="宋体"/>
          <w:color w:val="252525"/>
          <w:sz w:val="21"/>
        </w:rPr>
        <w:t>建时来源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导致数据错乱</w:t>
      </w:r>
      <w:r>
        <w:rPr>
          <w:rFonts w:hint="eastAsia" w:ascii="宋体" w:eastAsia="宋体"/>
          <w:color w:val="252525"/>
          <w:sz w:val="21"/>
        </w:rPr>
        <w:t>怎</w:t>
      </w:r>
      <w:r>
        <w:rPr>
          <w:rFonts w:hint="eastAsia" w:ascii="微软雅黑" w:eastAsia="微软雅黑"/>
          <w:color w:val="252525"/>
          <w:sz w:val="21"/>
        </w:rPr>
        <w:t>么办</w:t>
      </w:r>
      <w:r>
        <w:rPr>
          <w:rFonts w:hint="eastAsia" w:ascii="微软雅黑" w:eastAsia="微软雅黑"/>
          <w:color w:val="252525"/>
          <w:sz w:val="22"/>
        </w:rPr>
        <w:t>？</w:t>
      </w:r>
    </w:p>
    <w:p w14:paraId="39975D05">
      <w:pPr>
        <w:pStyle w:val="6"/>
        <w:numPr>
          <w:ilvl w:val="1"/>
          <w:numId w:val="4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例如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企</w:t>
      </w:r>
      <w:r>
        <w:rPr>
          <w:rFonts w:hint="eastAsia" w:ascii="微软雅黑" w:eastAsia="微软雅黑"/>
          <w:color w:val="252525"/>
          <w:w w:val="105"/>
          <w:sz w:val="22"/>
        </w:rPr>
        <w:t>业</w:t>
      </w:r>
      <w:r>
        <w:rPr>
          <w:rFonts w:hint="eastAsia" w:ascii="宋体" w:eastAsia="宋体"/>
          <w:color w:val="252525"/>
          <w:w w:val="105"/>
          <w:sz w:val="21"/>
        </w:rPr>
        <w:t>微</w:t>
      </w:r>
      <w:r>
        <w:rPr>
          <w:rFonts w:hint="eastAsia" w:ascii="微软雅黑" w:eastAsia="微软雅黑"/>
          <w:color w:val="252525"/>
          <w:w w:val="105"/>
          <w:sz w:val="21"/>
        </w:rPr>
        <w:t>信⽤户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</w:p>
    <w:p w14:paraId="73DA65D9">
      <w:pPr>
        <w:pStyle w:val="6"/>
        <w:numPr>
          <w:ilvl w:val="1"/>
          <w:numId w:val="4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2"/>
        </w:rPr>
        <w:t>不</w:t>
      </w:r>
      <w:r>
        <w:rPr>
          <w:rFonts w:hint="eastAsia" w:ascii="宋体" w:eastAsia="宋体"/>
          <w:color w:val="252525"/>
          <w:w w:val="105"/>
          <w:sz w:val="21"/>
        </w:rPr>
        <w:t>得</w:t>
      </w:r>
      <w:r>
        <w:rPr>
          <w:rFonts w:hint="eastAsia" w:ascii="微软雅黑" w:eastAsia="微软雅黑"/>
          <w:color w:val="252525"/>
          <w:w w:val="105"/>
          <w:sz w:val="21"/>
        </w:rPr>
        <w:t>换</w:t>
      </w:r>
      <w:r>
        <w:rPr>
          <w:rFonts w:hint="eastAsia" w:ascii="宋体" w:eastAsia="宋体"/>
          <w:color w:val="252525"/>
          <w:w w:val="105"/>
          <w:sz w:val="21"/>
        </w:rPr>
        <w:t>绑来源</w:t>
      </w:r>
      <w:r>
        <w:rPr>
          <w:color w:val="252525"/>
          <w:w w:val="105"/>
          <w:sz w:val="24"/>
        </w:rPr>
        <w:t>source</w:t>
      </w:r>
    </w:p>
    <w:p w14:paraId="74D52EE3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45" w:after="0" w:line="240" w:lineRule="auto"/>
        <w:ind w:right="0" w:rightChars="0"/>
        <w:jc w:val="left"/>
        <w:rPr>
          <w:rFonts w:hint="default" w:eastAsia="宋体"/>
          <w:color w:val="252525"/>
          <w:sz w:val="22"/>
          <w:highlight w:val="red"/>
          <w:lang w:val="en-US" w:eastAsia="zh-CN"/>
        </w:rPr>
      </w:pPr>
      <w:r>
        <w:rPr>
          <w:rFonts w:hint="eastAsia" w:eastAsia="宋体"/>
          <w:color w:val="252525"/>
          <w:w w:val="105"/>
          <w:sz w:val="24"/>
          <w:highlight w:val="red"/>
          <w:lang w:val="en-US" w:eastAsia="zh-CN"/>
        </w:rPr>
        <w:t>同1.b</w:t>
      </w:r>
    </w:p>
    <w:p w14:paraId="05B295DE">
      <w:pPr>
        <w:pStyle w:val="6"/>
        <w:numPr>
          <w:ilvl w:val="1"/>
          <w:numId w:val="4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诸如</w:t>
      </w:r>
      <w:r>
        <w:rPr>
          <w:rFonts w:hint="eastAsia" w:ascii="宋体" w:eastAsia="宋体"/>
          <w:color w:val="252525"/>
          <w:w w:val="105"/>
          <w:sz w:val="21"/>
        </w:rPr>
        <w:t>微</w:t>
      </w:r>
      <w:r>
        <w:rPr>
          <w:rFonts w:hint="eastAsia" w:ascii="微软雅黑" w:eastAsia="微软雅黑"/>
          <w:color w:val="252525"/>
          <w:w w:val="105"/>
          <w:sz w:val="21"/>
        </w:rPr>
        <w:t>信扫</w:t>
      </w:r>
      <w:r>
        <w:rPr>
          <w:rFonts w:hint="eastAsia" w:ascii="宋体" w:eastAsia="宋体"/>
          <w:color w:val="252525"/>
          <w:w w:val="105"/>
          <w:sz w:val="21"/>
        </w:rPr>
        <w:t>码</w:t>
      </w:r>
      <w:r>
        <w:rPr>
          <w:rFonts w:hint="eastAsia" w:ascii="宋体" w:eastAsia="宋体"/>
          <w:color w:val="252525"/>
          <w:w w:val="105"/>
          <w:sz w:val="5"/>
        </w:rPr>
        <w:t>、</w:t>
      </w:r>
      <w:r>
        <w:rPr>
          <w:rFonts w:hint="eastAsia" w:ascii="微软雅黑" w:eastAsia="微软雅黑"/>
          <w:color w:val="252525"/>
          <w:w w:val="105"/>
          <w:sz w:val="21"/>
        </w:rPr>
        <w:t>⼿</w:t>
      </w:r>
      <w:r>
        <w:rPr>
          <w:rFonts w:hint="eastAsia" w:ascii="宋体" w:eastAsia="宋体"/>
          <w:color w:val="252525"/>
          <w:w w:val="105"/>
          <w:sz w:val="21"/>
        </w:rPr>
        <w:t>机号</w:t>
      </w:r>
      <w:r>
        <w:rPr>
          <w:rFonts w:hint="eastAsia" w:ascii="微软雅黑" w:eastAsia="微软雅黑"/>
          <w:color w:val="252525"/>
          <w:w w:val="105"/>
          <w:sz w:val="21"/>
        </w:rPr>
        <w:t>等容</w:t>
      </w:r>
      <w:r>
        <w:rPr>
          <w:rFonts w:hint="eastAsia" w:ascii="宋体" w:eastAsia="宋体"/>
          <w:color w:val="252525"/>
          <w:w w:val="105"/>
          <w:sz w:val="21"/>
        </w:rPr>
        <w:t>易</w:t>
      </w:r>
      <w:r>
        <w:rPr>
          <w:rFonts w:hint="eastAsia" w:ascii="微软雅黑" w:eastAsia="微软雅黑"/>
          <w:color w:val="252525"/>
          <w:w w:val="105"/>
          <w:sz w:val="21"/>
        </w:rPr>
        <w:t>换</w:t>
      </w:r>
      <w:r>
        <w:rPr>
          <w:rFonts w:hint="eastAsia" w:ascii="宋体" w:eastAsia="宋体"/>
          <w:color w:val="252525"/>
          <w:w w:val="105"/>
          <w:sz w:val="21"/>
        </w:rPr>
        <w:t>绑的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禁⽌</w:t>
      </w:r>
      <w:r>
        <w:rPr>
          <w:color w:val="252525"/>
          <w:w w:val="105"/>
          <w:sz w:val="24"/>
        </w:rPr>
        <w:t>register_account</w:t>
      </w:r>
    </w:p>
    <w:p w14:paraId="772145AA">
      <w:pPr>
        <w:spacing w:before="45"/>
        <w:ind w:left="1267" w:right="0" w:firstLine="0"/>
        <w:jc w:val="left"/>
        <w:rPr>
          <w:rFonts w:hint="eastAsia" w:ascii="微软雅黑" w:hAnsi="微软雅黑" w:eastAsia="微软雅黑"/>
          <w:color w:val="252525"/>
          <w:w w:val="107"/>
          <w:sz w:val="21"/>
        </w:rPr>
      </w:pPr>
      <w:r>
        <w:rPr>
          <w:color w:val="252525"/>
          <w:spacing w:val="-1"/>
          <w:w w:val="99"/>
          <w:sz w:val="22"/>
        </w:rPr>
        <w:t>ⅰ</w:t>
      </w:r>
      <w:r>
        <w:rPr>
          <w:color w:val="252525"/>
          <w:w w:val="102"/>
          <w:sz w:val="22"/>
        </w:rPr>
        <w:t>.</w:t>
      </w:r>
      <w:r>
        <w:rPr>
          <w:color w:val="252525"/>
          <w:spacing w:val="-14"/>
          <w:sz w:val="22"/>
        </w:rPr>
        <w:t xml:space="preserve">  </w:t>
      </w:r>
      <w:r>
        <w:rPr>
          <w:rFonts w:hint="eastAsia" w:ascii="微软雅黑" w:hAnsi="微软雅黑" w:eastAsia="微软雅黑"/>
          <w:color w:val="252525"/>
          <w:w w:val="107"/>
          <w:sz w:val="21"/>
        </w:rPr>
        <w:t>隐</w:t>
      </w:r>
      <w:r>
        <w:rPr>
          <w:rFonts w:hint="eastAsia" w:ascii="宋体" w:hAnsi="宋体" w:eastAsia="宋体"/>
          <w:color w:val="252525"/>
          <w:w w:val="107"/>
          <w:sz w:val="21"/>
        </w:rPr>
        <w:t>含</w:t>
      </w:r>
      <w:r>
        <w:rPr>
          <w:rFonts w:hint="eastAsia" w:ascii="微软雅黑" w:hAnsi="微软雅黑" w:eastAsia="微软雅黑"/>
          <w:color w:val="252525"/>
          <w:w w:val="107"/>
          <w:sz w:val="21"/>
        </w:rPr>
        <w:t>了</w:t>
      </w:r>
      <w:r>
        <w:rPr>
          <w:rFonts w:hint="eastAsia" w:ascii="微软雅黑" w:hAnsi="微软雅黑" w:eastAsia="微软雅黑"/>
          <w:color w:val="252525"/>
          <w:w w:val="102"/>
          <w:sz w:val="22"/>
        </w:rPr>
        <w:t>⼀个</w:t>
      </w:r>
      <w:r>
        <w:rPr>
          <w:color w:val="252525"/>
          <w:w w:val="89"/>
          <w:sz w:val="24"/>
        </w:rPr>
        <w:t>E</w:t>
      </w:r>
      <w:r>
        <w:rPr>
          <w:color w:val="252525"/>
          <w:w w:val="79"/>
          <w:sz w:val="24"/>
        </w:rPr>
        <w:t>I</w:t>
      </w:r>
      <w:r>
        <w:rPr>
          <w:color w:val="252525"/>
          <w:w w:val="170"/>
          <w:sz w:val="24"/>
        </w:rPr>
        <w:t>-</w:t>
      </w:r>
      <w:r>
        <w:rPr>
          <w:color w:val="252525"/>
          <w:w w:val="94"/>
          <w:sz w:val="24"/>
        </w:rPr>
        <w:t>na</w:t>
      </w:r>
      <w:r>
        <w:rPr>
          <w:color w:val="252525"/>
          <w:w w:val="96"/>
          <w:sz w:val="24"/>
        </w:rPr>
        <w:t>m</w:t>
      </w:r>
      <w:r>
        <w:rPr>
          <w:color w:val="252525"/>
          <w:w w:val="93"/>
          <w:sz w:val="24"/>
        </w:rPr>
        <w:t>e</w:t>
      </w:r>
      <w:r>
        <w:rPr>
          <w:rFonts w:hint="eastAsia" w:ascii="宋体" w:hAnsi="宋体" w:eastAsia="宋体"/>
          <w:color w:val="252525"/>
          <w:w w:val="107"/>
          <w:sz w:val="21"/>
        </w:rPr>
        <w:t>唯</w:t>
      </w:r>
      <w:r>
        <w:rPr>
          <w:rFonts w:hint="eastAsia" w:ascii="微软雅黑" w:hAnsi="微软雅黑" w:eastAsia="微软雅黑"/>
          <w:color w:val="252525"/>
          <w:w w:val="102"/>
          <w:sz w:val="22"/>
        </w:rPr>
        <w:t>⼀</w:t>
      </w:r>
      <w:r>
        <w:rPr>
          <w:rFonts w:hint="eastAsia" w:ascii="宋体" w:hAnsi="宋体" w:eastAsia="宋体"/>
          <w:color w:val="252525"/>
          <w:w w:val="107"/>
          <w:sz w:val="21"/>
        </w:rPr>
        <w:t>性和</w:t>
      </w:r>
      <w:r>
        <w:rPr>
          <w:color w:val="252525"/>
          <w:w w:val="94"/>
          <w:sz w:val="24"/>
        </w:rPr>
        <w:t>un</w:t>
      </w:r>
      <w:r>
        <w:rPr>
          <w:color w:val="252525"/>
          <w:w w:val="105"/>
          <w:sz w:val="24"/>
        </w:rPr>
        <w:t>i</w:t>
      </w:r>
      <w:r>
        <w:rPr>
          <w:color w:val="252525"/>
          <w:w w:val="98"/>
          <w:sz w:val="24"/>
        </w:rPr>
        <w:t>q</w:t>
      </w:r>
      <w:r>
        <w:rPr>
          <w:color w:val="252525"/>
          <w:w w:val="94"/>
          <w:sz w:val="24"/>
        </w:rPr>
        <w:t>u</w:t>
      </w:r>
      <w:r>
        <w:rPr>
          <w:color w:val="252525"/>
          <w:w w:val="93"/>
          <w:sz w:val="24"/>
        </w:rPr>
        <w:t>e</w:t>
      </w:r>
      <w:r>
        <w:rPr>
          <w:color w:val="252525"/>
          <w:w w:val="170"/>
          <w:sz w:val="24"/>
        </w:rPr>
        <w:t>-</w:t>
      </w:r>
      <w:r>
        <w:rPr>
          <w:color w:val="252525"/>
          <w:w w:val="98"/>
          <w:sz w:val="24"/>
        </w:rPr>
        <w:t>b</w:t>
      </w:r>
      <w:r>
        <w:rPr>
          <w:color w:val="252525"/>
          <w:w w:val="105"/>
          <w:sz w:val="24"/>
        </w:rPr>
        <w:t>i</w:t>
      </w:r>
      <w:r>
        <w:rPr>
          <w:color w:val="252525"/>
          <w:w w:val="94"/>
          <w:sz w:val="24"/>
        </w:rPr>
        <w:t>n</w:t>
      </w:r>
      <w:r>
        <w:rPr>
          <w:color w:val="252525"/>
          <w:w w:val="98"/>
          <w:sz w:val="24"/>
        </w:rPr>
        <w:t>d</w:t>
      </w:r>
      <w:r>
        <w:rPr>
          <w:color w:val="252525"/>
          <w:w w:val="105"/>
          <w:sz w:val="24"/>
        </w:rPr>
        <w:t>i</w:t>
      </w:r>
      <w:r>
        <w:rPr>
          <w:color w:val="252525"/>
          <w:w w:val="94"/>
          <w:sz w:val="24"/>
        </w:rPr>
        <w:t>n</w:t>
      </w:r>
      <w:r>
        <w:rPr>
          <w:color w:val="252525"/>
          <w:w w:val="99"/>
          <w:sz w:val="24"/>
        </w:rPr>
        <w:t>g</w:t>
      </w:r>
      <w:r>
        <w:rPr>
          <w:rFonts w:hint="eastAsia" w:ascii="宋体" w:hAnsi="宋体" w:eastAsia="宋体"/>
          <w:color w:val="252525"/>
          <w:w w:val="107"/>
          <w:sz w:val="21"/>
        </w:rPr>
        <w:t>的</w:t>
      </w:r>
      <w:r>
        <w:rPr>
          <w:rFonts w:hint="eastAsia" w:ascii="微软雅黑" w:hAnsi="微软雅黑" w:eastAsia="微软雅黑"/>
          <w:color w:val="252525"/>
          <w:w w:val="107"/>
          <w:sz w:val="21"/>
        </w:rPr>
        <w:t>重复问题</w:t>
      </w:r>
    </w:p>
    <w:p w14:paraId="4926C4F0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44" w:after="0" w:line="240" w:lineRule="auto"/>
        <w:ind w:right="0" w:rightChars="0"/>
        <w:jc w:val="left"/>
        <w:rPr>
          <w:rFonts w:hint="eastAsia" w:ascii="微软雅黑" w:hAnsi="微软雅黑" w:eastAsia="微软雅黑"/>
          <w:color w:val="252525"/>
          <w:w w:val="107"/>
          <w:sz w:val="21"/>
          <w:highlight w:val="red"/>
          <w:lang w:val="en-US" w:eastAsia="zh-CN"/>
        </w:rPr>
      </w:pPr>
      <w:r>
        <w:rPr>
          <w:rFonts w:hint="eastAsia" w:ascii="微软雅黑" w:hAnsi="微软雅黑" w:eastAsia="微软雅黑"/>
          <w:color w:val="252525"/>
          <w:w w:val="107"/>
          <w:sz w:val="21"/>
          <w:highlight w:val="red"/>
          <w:lang w:val="en-US" w:eastAsia="zh-CN"/>
        </w:rPr>
        <w:t>外部用户name可能会产生数据合并覆盖情况，所以要unique。</w:t>
      </w:r>
    </w:p>
    <w:p w14:paraId="1B5F6654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44" w:after="0" w:line="240" w:lineRule="auto"/>
        <w:ind w:right="0" w:rightChars="0"/>
        <w:jc w:val="left"/>
        <w:rPr>
          <w:rFonts w:hint="default" w:ascii="微软雅黑" w:hAnsi="微软雅黑" w:eastAsia="微软雅黑"/>
          <w:color w:val="252525"/>
          <w:w w:val="107"/>
          <w:sz w:val="21"/>
          <w:highlight w:val="red"/>
          <w:lang w:val="en-US" w:eastAsia="zh-CN"/>
        </w:rPr>
      </w:pPr>
      <w:r>
        <w:rPr>
          <w:rFonts w:hint="eastAsia" w:ascii="微软雅黑" w:hAnsi="微软雅黑" w:eastAsia="微软雅黑"/>
          <w:color w:val="252525"/>
          <w:w w:val="107"/>
          <w:sz w:val="21"/>
          <w:highlight w:val="red"/>
          <w:lang w:val="en-US" w:eastAsia="zh-CN"/>
        </w:rPr>
        <w:t>来源相同，身份想同就会产生unique_binding重复</w:t>
      </w:r>
    </w:p>
    <w:p w14:paraId="5A9109FB">
      <w:pPr>
        <w:pStyle w:val="6"/>
        <w:numPr>
          <w:ilvl w:val="0"/>
          <w:numId w:val="4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定关</w:t>
      </w:r>
      <w:r>
        <w:rPr>
          <w:rFonts w:hint="eastAsia" w:ascii="宋体" w:eastAsia="宋体"/>
          <w:color w:val="252525"/>
          <w:w w:val="105"/>
          <w:sz w:val="21"/>
        </w:rPr>
        <w:t>系</w:t>
      </w:r>
      <w:r>
        <w:rPr>
          <w:rFonts w:hint="eastAsia" w:ascii="微软雅黑" w:eastAsia="微软雅黑"/>
          <w:color w:val="252525"/>
          <w:w w:val="105"/>
          <w:sz w:val="21"/>
        </w:rPr>
        <w:t>冲突解决</w:t>
      </w:r>
    </w:p>
    <w:p w14:paraId="5B7193C1">
      <w:pPr>
        <w:pStyle w:val="6"/>
        <w:numPr>
          <w:ilvl w:val="1"/>
          <w:numId w:val="4"/>
        </w:numPr>
        <w:tabs>
          <w:tab w:val="left" w:pos="1020"/>
        </w:tabs>
        <w:spacing w:before="34" w:after="0" w:line="240" w:lineRule="auto"/>
        <w:ind w:left="1020" w:right="0" w:hanging="274"/>
        <w:jc w:val="left"/>
        <w:rPr>
          <w:color w:val="252525"/>
          <w:sz w:val="22"/>
        </w:rPr>
      </w:pPr>
      <w:r>
        <w:pict>
          <v:rect id="_x0000_s1028" o:spid="_x0000_s1028" o:spt="1" style="position:absolute;left:0pt;margin-left:92.95pt;margin-top:20.7pt;height:0.75pt;width:274.25pt;mso-position-horizontal-relative:page;z-index:251660288;mso-width-relative:page;mso-height-relative:page;" fillcolor="#25252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hint="eastAsia" w:ascii="微软雅黑" w:eastAsia="微软雅黑"/>
          <w:color w:val="252525"/>
          <w:sz w:val="21"/>
        </w:rPr>
        <w:t>例如</w:t>
      </w:r>
      <w:r>
        <w:rPr>
          <w:rFonts w:hint="eastAsia" w:ascii="宋体" w:eastAsia="宋体"/>
          <w:color w:val="252525"/>
          <w:sz w:val="21"/>
        </w:rPr>
        <w:t>本地有</w:t>
      </w:r>
      <w:r>
        <w:rPr>
          <w:rFonts w:hint="eastAsia" w:ascii="微软雅黑" w:eastAsia="微软雅黑"/>
          <w:color w:val="252525"/>
          <w:sz w:val="22"/>
        </w:rPr>
        <w:t>个</w:t>
      </w:r>
      <w:r>
        <w:rPr>
          <w:color w:val="252525"/>
          <w:sz w:val="24"/>
        </w:rPr>
        <w:t>admin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⼿</w:t>
      </w:r>
      <w:r>
        <w:rPr>
          <w:rFonts w:hint="eastAsia" w:ascii="宋体" w:eastAsia="宋体"/>
          <w:color w:val="252525"/>
          <w:sz w:val="21"/>
        </w:rPr>
        <w:t>机号是</w:t>
      </w:r>
      <w:r>
        <w:rPr>
          <w:color w:val="252525"/>
          <w:sz w:val="24"/>
        </w:rPr>
        <w:t>M1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rFonts w:hint="eastAsia" w:ascii="微软雅黑" w:eastAsia="微软雅黑"/>
          <w:color w:val="252525"/>
          <w:sz w:val="21"/>
        </w:rPr>
        <w:t>⽤户也</w:t>
      </w:r>
      <w:r>
        <w:rPr>
          <w:rFonts w:hint="eastAsia" w:ascii="宋体" w:eastAsia="宋体"/>
          <w:color w:val="252525"/>
          <w:sz w:val="21"/>
        </w:rPr>
        <w:t>有</w:t>
      </w:r>
      <w:r>
        <w:rPr>
          <w:rFonts w:hint="eastAsia" w:ascii="微软雅黑" w:eastAsia="微软雅黑"/>
          <w:color w:val="252525"/>
          <w:sz w:val="22"/>
        </w:rPr>
        <w:t>个</w:t>
      </w:r>
      <w:r>
        <w:rPr>
          <w:color w:val="252525"/>
          <w:sz w:val="24"/>
        </w:rPr>
        <w:t>M1</w:t>
      </w:r>
    </w:p>
    <w:p w14:paraId="00403BBB">
      <w:pPr>
        <w:spacing w:before="58"/>
        <w:ind w:left="1267" w:right="0" w:firstLine="0"/>
        <w:jc w:val="left"/>
        <w:rPr>
          <w:rFonts w:hint="eastAsia" w:ascii="宋体" w:hAnsi="宋体" w:eastAsia="宋体"/>
          <w:color w:val="252525"/>
          <w:w w:val="105"/>
          <w:sz w:val="21"/>
        </w:rPr>
      </w:pPr>
      <w:r>
        <w:rPr>
          <w:color w:val="252525"/>
          <w:spacing w:val="4"/>
          <w:w w:val="105"/>
          <w:sz w:val="22"/>
        </w:rPr>
        <w:t xml:space="preserve">ⅰ.  </w:t>
      </w:r>
      <w:r>
        <w:rPr>
          <w:rFonts w:hint="eastAsia" w:ascii="宋体" w:hAnsi="宋体" w:eastAsia="宋体"/>
          <w:color w:val="252525"/>
          <w:w w:val="105"/>
          <w:sz w:val="21"/>
        </w:rPr>
        <w:t>这样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就会导致外</w:t>
      </w:r>
      <w:r>
        <w:rPr>
          <w:rFonts w:hint="eastAsia" w:ascii="宋体" w:hAnsi="宋体" w:eastAsia="宋体"/>
          <w:color w:val="252525"/>
          <w:w w:val="105"/>
          <w:sz w:val="21"/>
        </w:rPr>
        <w:t>部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hAnsi="宋体" w:eastAsia="宋体"/>
          <w:color w:val="252525"/>
          <w:w w:val="105"/>
          <w:sz w:val="21"/>
        </w:rPr>
        <w:t>未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预</w:t>
      </w:r>
      <w:r>
        <w:rPr>
          <w:rFonts w:hint="eastAsia" w:ascii="宋体" w:hAnsi="宋体" w:eastAsia="宋体"/>
          <w:color w:val="252525"/>
          <w:w w:val="105"/>
          <w:sz w:val="21"/>
        </w:rPr>
        <w:t>期的和本地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hAnsi="宋体" w:eastAsia="宋体"/>
          <w:color w:val="252525"/>
          <w:w w:val="105"/>
          <w:sz w:val="21"/>
        </w:rPr>
        <w:t>合并</w:t>
      </w:r>
    </w:p>
    <w:p w14:paraId="4C26E5BB">
      <w:pPr>
        <w:spacing w:before="58"/>
        <w:ind w:right="0"/>
        <w:jc w:val="left"/>
        <w:rPr>
          <w:rFonts w:hint="eastAsia" w:ascii="宋体" w:hAns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hAnsi="宋体" w:eastAsia="宋体"/>
          <w:color w:val="252525"/>
          <w:w w:val="105"/>
          <w:sz w:val="21"/>
          <w:highlight w:val="red"/>
          <w:lang w:val="en-US" w:eastAsia="zh-CN"/>
        </w:rPr>
        <w:t>可以本地用户优先，外部用户手机号置空</w:t>
      </w:r>
    </w:p>
    <w:p w14:paraId="7DAE7E8D">
      <w:pPr>
        <w:spacing w:before="58"/>
        <w:ind w:right="0"/>
        <w:jc w:val="left"/>
        <w:rPr>
          <w:rFonts w:hint="eastAsia" w:ascii="宋体" w:hAns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hAnsi="宋体" w:eastAsia="宋体"/>
          <w:color w:val="252525"/>
          <w:w w:val="105"/>
          <w:sz w:val="21"/>
          <w:highlight w:val="red"/>
          <w:lang w:val="en-US" w:eastAsia="zh-CN"/>
        </w:rPr>
        <w:t>或者在调用用户信息时优先调用本地用户</w:t>
      </w:r>
    </w:p>
    <w:p w14:paraId="66DD6373">
      <w:pPr>
        <w:spacing w:before="58"/>
        <w:ind w:right="0"/>
        <w:jc w:val="left"/>
        <w:rPr>
          <w:rFonts w:hint="default" w:ascii="宋体" w:hAns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hAnsi="宋体" w:eastAsia="宋体"/>
          <w:color w:val="252525"/>
          <w:w w:val="105"/>
          <w:sz w:val="21"/>
          <w:highlight w:val="red"/>
          <w:lang w:val="en-US" w:eastAsia="zh-CN"/>
        </w:rPr>
        <w:t>或者可以使用其他标识符证明身份</w:t>
      </w:r>
    </w:p>
    <w:p w14:paraId="4EB954C7">
      <w:pPr>
        <w:pStyle w:val="2"/>
        <w:spacing w:line="20" w:lineRule="exact"/>
        <w:ind w:left="1470"/>
        <w:rPr>
          <w:rFonts w:ascii="宋体"/>
          <w:sz w:val="2"/>
        </w:rPr>
      </w:pPr>
      <w:r>
        <w:rPr>
          <w:rFonts w:ascii="宋体"/>
          <w:sz w:val="2"/>
        </w:rPr>
        <w:pict>
          <v:group id="_x0000_s1029" o:spid="_x0000_s1029" o:spt="203" style="height:0.75pt;width:236.25pt;" coordsize="4725,15">
            <o:lock v:ext="edit"/>
            <v:rect id="_x0000_s1030" o:spid="_x0000_s1030" o:spt="1" style="position:absolute;left:0;top:0;height:15;width:4725;" fillcolor="#252525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1ACCCBF1">
      <w:pPr>
        <w:pStyle w:val="6"/>
        <w:numPr>
          <w:ilvl w:val="1"/>
          <w:numId w:val="4"/>
        </w:numPr>
        <w:tabs>
          <w:tab w:val="left" w:pos="1020"/>
        </w:tabs>
        <w:spacing w:before="30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本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内⾃动</w:t>
      </w:r>
      <w:r>
        <w:rPr>
          <w:rFonts w:hint="eastAsia" w:ascii="宋体" w:eastAsia="宋体"/>
          <w:color w:val="252525"/>
          <w:sz w:val="21"/>
        </w:rPr>
        <w:t>协</w:t>
      </w:r>
      <w:r>
        <w:rPr>
          <w:rFonts w:hint="eastAsia" w:ascii="微软雅黑" w:eastAsia="微软雅黑"/>
          <w:color w:val="252525"/>
          <w:sz w:val="21"/>
        </w:rPr>
        <w:t>调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超过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范畴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予覆</w:t>
      </w:r>
      <w:r>
        <w:rPr>
          <w:rFonts w:hint="eastAsia" w:ascii="宋体" w:eastAsia="宋体"/>
          <w:color w:val="252525"/>
          <w:sz w:val="21"/>
        </w:rPr>
        <w:t>盖</w:t>
      </w:r>
    </w:p>
    <w:p w14:paraId="37FE8E05">
      <w:pPr>
        <w:pStyle w:val="6"/>
        <w:numPr>
          <w:ilvl w:val="1"/>
          <w:numId w:val="4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ascii="Arial MT" w:eastAsia="Arial MT"/>
          <w:color w:val="252525"/>
          <w:w w:val="105"/>
          <w:sz w:val="23"/>
        </w:rPr>
        <w:t>[P2]</w:t>
      </w:r>
      <w:r>
        <w:rPr>
          <w:rFonts w:ascii="Arial MT" w:eastAsia="Arial MT"/>
          <w:color w:val="252525"/>
          <w:spacing w:val="12"/>
          <w:w w:val="105"/>
          <w:sz w:val="23"/>
        </w:rPr>
        <w:t xml:space="preserve"> </w:t>
      </w:r>
      <w:r>
        <w:rPr>
          <w:color w:val="252525"/>
          <w:w w:val="105"/>
          <w:sz w:val="24"/>
        </w:rPr>
        <w:t>[bool</w:t>
      </w:r>
      <w:r>
        <w:rPr>
          <w:color w:val="252525"/>
          <w:spacing w:val="7"/>
          <w:w w:val="105"/>
          <w:sz w:val="24"/>
        </w:rPr>
        <w:t xml:space="preserve">] </w:t>
      </w:r>
      <w:r>
        <w:rPr>
          <w:rFonts w:hint="eastAsia" w:ascii="微软雅黑" w:eastAsia="微软雅黑"/>
          <w:color w:val="252525"/>
          <w:w w:val="105"/>
          <w:sz w:val="21"/>
        </w:rPr>
        <w:t>仅</w:t>
      </w:r>
      <w:r>
        <w:rPr>
          <w:rFonts w:hint="eastAsia" w:ascii="宋体" w:eastAsia="宋体"/>
          <w:color w:val="252525"/>
          <w:w w:val="105"/>
          <w:sz w:val="21"/>
        </w:rPr>
        <w:t>同</w:t>
      </w:r>
      <w:r>
        <w:rPr>
          <w:rFonts w:hint="eastAsia" w:ascii="微软雅黑" w:eastAsia="微软雅黑"/>
          <w:color w:val="252525"/>
          <w:w w:val="105"/>
          <w:sz w:val="21"/>
        </w:rPr>
        <w:t>步增量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定关</w:t>
      </w:r>
      <w:r>
        <w:rPr>
          <w:rFonts w:hint="eastAsia" w:ascii="宋体" w:eastAsia="宋体"/>
          <w:color w:val="252525"/>
          <w:w w:val="105"/>
          <w:sz w:val="21"/>
        </w:rPr>
        <w:t>系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</w:p>
    <w:p w14:paraId="40FAE6FF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44" w:after="0" w:line="240" w:lineRule="auto"/>
        <w:ind w:right="0" w:rightChars="0"/>
        <w:jc w:val="left"/>
        <w:rPr>
          <w:rFonts w:hint="default" w:eastAsia="宋体"/>
          <w:color w:val="252525"/>
          <w:sz w:val="22"/>
          <w:highlight w:val="red"/>
          <w:lang w:val="en-US" w:eastAsia="zh-CN"/>
        </w:rPr>
      </w:pPr>
      <w:r>
        <w:rPr>
          <w:rFonts w:hint="eastAsia" w:eastAsia="宋体"/>
          <w:color w:val="252525"/>
          <w:sz w:val="22"/>
          <w:highlight w:val="red"/>
          <w:lang w:val="en-US" w:eastAsia="zh-CN"/>
        </w:rPr>
        <w:t>同步外部用户的绑定关系时，同步那些新增进来的关系</w:t>
      </w:r>
    </w:p>
    <w:p w14:paraId="1B37CA3F">
      <w:pPr>
        <w:pStyle w:val="6"/>
        <w:numPr>
          <w:ilvl w:val="0"/>
          <w:numId w:val="4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内</w:t>
      </w:r>
      <w:r>
        <w:rPr>
          <w:color w:val="252525"/>
          <w:sz w:val="24"/>
        </w:rPr>
        <w:t>name</w:t>
      </w:r>
      <w:r>
        <w:rPr>
          <w:rFonts w:hint="eastAsia" w:ascii="微软雅黑" w:eastAsia="微软雅黑"/>
          <w:color w:val="252525"/>
          <w:sz w:val="21"/>
        </w:rPr>
        <w:t>重复</w:t>
      </w:r>
    </w:p>
    <w:p w14:paraId="1033023F">
      <w:pPr>
        <w:pStyle w:val="6"/>
        <w:numPr>
          <w:ilvl w:val="1"/>
          <w:numId w:val="4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⽆</w:t>
      </w:r>
      <w:r>
        <w:rPr>
          <w:rFonts w:hint="eastAsia" w:ascii="宋体" w:eastAsia="宋体"/>
          <w:color w:val="252525"/>
          <w:w w:val="105"/>
          <w:sz w:val="21"/>
        </w:rPr>
        <w:t>法</w:t>
      </w:r>
      <w:r>
        <w:rPr>
          <w:rFonts w:hint="eastAsia" w:ascii="微软雅黑" w:eastAsia="微软雅黑"/>
          <w:color w:val="252525"/>
          <w:w w:val="105"/>
          <w:sz w:val="21"/>
        </w:rPr>
        <w:t>处理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⽆</w:t>
      </w:r>
      <w:r>
        <w:rPr>
          <w:rFonts w:hint="eastAsia" w:ascii="宋体" w:eastAsia="宋体"/>
          <w:color w:val="252525"/>
          <w:w w:val="105"/>
          <w:sz w:val="21"/>
        </w:rPr>
        <w:t>法</w:t>
      </w:r>
      <w:r>
        <w:rPr>
          <w:rFonts w:hint="eastAsia" w:ascii="微软雅黑" w:eastAsia="微软雅黑"/>
          <w:color w:val="252525"/>
          <w:w w:val="105"/>
          <w:sz w:val="21"/>
        </w:rPr>
        <w:t>预⻅</w:t>
      </w:r>
      <w:r>
        <w:rPr>
          <w:rFonts w:hint="eastAsia" w:ascii="宋体" w:eastAsia="宋体"/>
          <w:color w:val="252525"/>
          <w:w w:val="105"/>
          <w:sz w:val="21"/>
        </w:rPr>
        <w:t>和</w:t>
      </w:r>
      <w:r>
        <w:rPr>
          <w:rFonts w:hint="eastAsia" w:ascii="微软雅黑" w:eastAsia="微软雅黑"/>
          <w:color w:val="252525"/>
          <w:w w:val="105"/>
          <w:sz w:val="21"/>
        </w:rPr>
        <w:t>分离该</w:t>
      </w:r>
      <w:r>
        <w:rPr>
          <w:rFonts w:hint="eastAsia" w:ascii="宋体" w:eastAsia="宋体"/>
          <w:color w:val="252525"/>
          <w:w w:val="105"/>
          <w:sz w:val="21"/>
        </w:rPr>
        <w:t>场景</w:t>
      </w:r>
    </w:p>
    <w:p w14:paraId="013B443C">
      <w:pPr>
        <w:pStyle w:val="6"/>
        <w:numPr>
          <w:ilvl w:val="1"/>
          <w:numId w:val="4"/>
        </w:numPr>
        <w:tabs>
          <w:tab w:val="left" w:pos="1020"/>
        </w:tabs>
        <w:spacing w:before="57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后来的</w:t>
      </w:r>
      <w:r>
        <w:rPr>
          <w:rFonts w:hint="eastAsia" w:ascii="微软雅黑" w:eastAsia="微软雅黑"/>
          <w:color w:val="252525"/>
          <w:w w:val="105"/>
          <w:sz w:val="21"/>
        </w:rPr>
        <w:t>数据会覆</w:t>
      </w:r>
      <w:r>
        <w:rPr>
          <w:rFonts w:hint="eastAsia" w:ascii="宋体" w:eastAsia="宋体"/>
          <w:color w:val="252525"/>
          <w:w w:val="105"/>
          <w:sz w:val="21"/>
        </w:rPr>
        <w:t>盖</w:t>
      </w:r>
      <w:r>
        <w:rPr>
          <w:rFonts w:hint="eastAsia" w:ascii="微软雅黑" w:eastAsia="微软雅黑"/>
          <w:color w:val="252525"/>
          <w:w w:val="105"/>
          <w:sz w:val="21"/>
        </w:rPr>
        <w:t>之前</w:t>
      </w:r>
      <w:r>
        <w:rPr>
          <w:rFonts w:hint="eastAsia" w:ascii="宋体" w:eastAsia="宋体"/>
          <w:color w:val="252525"/>
          <w:w w:val="105"/>
          <w:sz w:val="21"/>
        </w:rPr>
        <w:t>的</w:t>
      </w:r>
    </w:p>
    <w:p w14:paraId="276A1A34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7" w:after="0" w:line="240" w:lineRule="auto"/>
        <w:ind w:right="0" w:rightChars="0"/>
        <w:jc w:val="left"/>
        <w:rPr>
          <w:rFonts w:hint="default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可能会有相同来源，相同身份的用户，起了相同的名字，可以在绑定时在名字后面加一个id，这样就不会第二个名字重复进来时覆盖掉第一个</w:t>
      </w:r>
    </w:p>
    <w:p w14:paraId="427AAED9">
      <w:pPr>
        <w:pStyle w:val="6"/>
        <w:numPr>
          <w:ilvl w:val="0"/>
          <w:numId w:val="4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z w:val="21"/>
        </w:rPr>
        <w:t>部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内</w:t>
      </w:r>
      <w:r>
        <w:rPr>
          <w:color w:val="252525"/>
          <w:sz w:val="24"/>
        </w:rPr>
        <w:t>name</w:t>
      </w:r>
      <w:r>
        <w:rPr>
          <w:rFonts w:hint="eastAsia" w:ascii="宋体" w:eastAsia="宋体"/>
          <w:color w:val="252525"/>
          <w:sz w:val="21"/>
        </w:rPr>
        <w:t>变更</w:t>
      </w:r>
    </w:p>
    <w:p w14:paraId="52F7241C">
      <w:pPr>
        <w:pStyle w:val="6"/>
        <w:numPr>
          <w:ilvl w:val="1"/>
          <w:numId w:val="4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例如</w:t>
      </w:r>
      <w:r>
        <w:rPr>
          <w:rFonts w:hint="eastAsia" w:ascii="宋体" w:eastAsia="宋体"/>
          <w:color w:val="252525"/>
          <w:w w:val="105"/>
          <w:sz w:val="21"/>
        </w:rPr>
        <w:t>本</w:t>
      </w:r>
      <w:r>
        <w:rPr>
          <w:rFonts w:hint="eastAsia" w:ascii="微软雅黑" w:eastAsia="微软雅黑"/>
          <w:color w:val="252525"/>
          <w:w w:val="105"/>
          <w:sz w:val="21"/>
        </w:rPr>
        <w:t>科⽣毕</w:t>
      </w:r>
      <w:r>
        <w:rPr>
          <w:rFonts w:hint="eastAsia" w:ascii="微软雅黑" w:eastAsia="微软雅黑"/>
          <w:color w:val="252525"/>
          <w:w w:val="105"/>
          <w:sz w:val="22"/>
        </w:rPr>
        <w:t>业，</w:t>
      </w:r>
      <w:r>
        <w:rPr>
          <w:rFonts w:hint="eastAsia" w:ascii="宋体" w:eastAsia="宋体"/>
          <w:color w:val="252525"/>
          <w:w w:val="105"/>
          <w:sz w:val="21"/>
        </w:rPr>
        <w:t>研</w:t>
      </w:r>
      <w:r>
        <w:rPr>
          <w:rFonts w:hint="eastAsia" w:ascii="微软雅黑" w:eastAsia="微软雅黑"/>
          <w:color w:val="252525"/>
          <w:w w:val="105"/>
          <w:sz w:val="21"/>
        </w:rPr>
        <w:t>究⽣⼊学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学</w:t>
      </w:r>
      <w:r>
        <w:rPr>
          <w:rFonts w:hint="eastAsia" w:ascii="宋体" w:eastAsia="宋体"/>
          <w:color w:val="252525"/>
          <w:w w:val="105"/>
          <w:sz w:val="21"/>
        </w:rPr>
        <w:t>号变</w:t>
      </w:r>
      <w:r>
        <w:rPr>
          <w:rFonts w:hint="eastAsia" w:ascii="微软雅黑" w:eastAsia="微软雅黑"/>
          <w:color w:val="252525"/>
          <w:w w:val="105"/>
          <w:sz w:val="21"/>
        </w:rPr>
        <w:t>了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想</w:t>
      </w:r>
      <w:r>
        <w:rPr>
          <w:rFonts w:hint="eastAsia" w:ascii="宋体" w:eastAsia="宋体"/>
          <w:color w:val="252525"/>
          <w:w w:val="105"/>
          <w:sz w:val="21"/>
        </w:rPr>
        <w:t>继</w:t>
      </w:r>
      <w:r>
        <w:rPr>
          <w:rFonts w:hint="eastAsia" w:ascii="微软雅黑" w:eastAsia="微软雅黑"/>
          <w:color w:val="252525"/>
          <w:w w:val="105"/>
          <w:sz w:val="21"/>
        </w:rPr>
        <w:t>承</w:t>
      </w:r>
      <w:r>
        <w:rPr>
          <w:rFonts w:hint="eastAsia" w:ascii="宋体" w:eastAsia="宋体"/>
          <w:color w:val="252525"/>
          <w:w w:val="105"/>
          <w:sz w:val="21"/>
        </w:rPr>
        <w:t>原</w:t>
      </w:r>
      <w:r>
        <w:rPr>
          <w:color w:val="252525"/>
          <w:w w:val="105"/>
          <w:sz w:val="24"/>
        </w:rPr>
        <w:t>EE/A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w w:val="105"/>
          <w:sz w:val="21"/>
        </w:rPr>
        <w:t>关</w:t>
      </w:r>
      <w:r>
        <w:rPr>
          <w:rFonts w:hint="eastAsia" w:ascii="宋体" w:eastAsia="宋体"/>
          <w:color w:val="252525"/>
          <w:w w:val="105"/>
          <w:sz w:val="21"/>
        </w:rPr>
        <w:t>系</w:t>
      </w:r>
    </w:p>
    <w:p w14:paraId="3D01DC68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比如本科学号为 no1 研究生学号为no2， 可以保存no1和no2的映射关系,</w:t>
      </w:r>
    </w:p>
    <w:p w14:paraId="556C77CB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例如：</w:t>
      </w:r>
    </w:p>
    <w:p w14:paraId="2F44D662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none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none"/>
          <w:lang w:val="en-US" w:eastAsia="zh-CN"/>
        </w:rPr>
        <w:t>{</w:t>
      </w:r>
    </w:p>
    <w:p w14:paraId="6F8E3C46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none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none"/>
          <w:lang w:val="en-US" w:eastAsia="zh-CN"/>
        </w:rPr>
        <w:t>old_num: no1,</w:t>
      </w:r>
    </w:p>
    <w:p w14:paraId="585AA3B0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default" w:ascii="宋体" w:eastAsia="宋体"/>
          <w:color w:val="252525"/>
          <w:w w:val="105"/>
          <w:sz w:val="21"/>
          <w:highlight w:val="none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none"/>
          <w:lang w:val="en-US" w:eastAsia="zh-CN"/>
        </w:rPr>
        <w:t>New_num:no2,</w:t>
      </w:r>
    </w:p>
    <w:p w14:paraId="06865099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default" w:ascii="宋体" w:eastAsia="宋体"/>
          <w:color w:val="252525"/>
          <w:w w:val="105"/>
          <w:sz w:val="21"/>
          <w:highlight w:val="none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none"/>
          <w:lang w:val="en-US" w:eastAsia="zh-CN"/>
        </w:rPr>
        <w:t>}</w:t>
      </w:r>
    </w:p>
    <w:p w14:paraId="1D25B527">
      <w:pPr>
        <w:pStyle w:val="6"/>
        <w:numPr>
          <w:ilvl w:val="1"/>
          <w:numId w:val="4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必</w:t>
      </w:r>
      <w:r>
        <w:rPr>
          <w:rFonts w:hint="eastAsia" w:ascii="微软雅黑" w:eastAsia="微软雅黑"/>
          <w:color w:val="252525"/>
          <w:w w:val="105"/>
          <w:sz w:val="21"/>
        </w:rPr>
        <w:t>要信</w:t>
      </w:r>
      <w:r>
        <w:rPr>
          <w:rFonts w:hint="eastAsia" w:ascii="宋体" w:eastAsia="宋体"/>
          <w:color w:val="252525"/>
          <w:w w:val="105"/>
          <w:sz w:val="21"/>
        </w:rPr>
        <w:t>息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谁</w:t>
      </w:r>
      <w:r>
        <w:rPr>
          <w:rFonts w:hint="eastAsia" w:ascii="宋体" w:eastAsia="宋体"/>
          <w:color w:val="252525"/>
          <w:w w:val="105"/>
          <w:sz w:val="21"/>
        </w:rPr>
        <w:t>和</w:t>
      </w:r>
      <w:r>
        <w:rPr>
          <w:rFonts w:hint="eastAsia" w:ascii="微软雅黑" w:eastAsia="微软雅黑"/>
          <w:color w:val="252525"/>
          <w:w w:val="105"/>
          <w:sz w:val="21"/>
        </w:rPr>
        <w:t>谁</w:t>
      </w:r>
      <w:r>
        <w:rPr>
          <w:rFonts w:hint="eastAsia" w:ascii="宋体" w:eastAsia="宋体"/>
          <w:color w:val="252525"/>
          <w:w w:val="105"/>
          <w:sz w:val="21"/>
        </w:rPr>
        <w:t>有</w:t>
      </w:r>
      <w:r>
        <w:rPr>
          <w:rFonts w:hint="eastAsia" w:ascii="微软雅黑" w:eastAsia="微软雅黑"/>
          <w:color w:val="252525"/>
          <w:w w:val="105"/>
          <w:sz w:val="21"/>
        </w:rPr>
        <w:t>关</w:t>
      </w:r>
      <w:r>
        <w:rPr>
          <w:rFonts w:hint="eastAsia" w:ascii="宋体" w:eastAsia="宋体"/>
          <w:color w:val="252525"/>
          <w:w w:val="105"/>
          <w:sz w:val="21"/>
        </w:rPr>
        <w:t>系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color w:val="252525"/>
          <w:w w:val="105"/>
          <w:sz w:val="24"/>
        </w:rPr>
        <w:t>old-name</w:t>
      </w:r>
      <w:r>
        <w:rPr>
          <w:color w:val="252525"/>
          <w:spacing w:val="-9"/>
          <w:w w:val="105"/>
          <w:sz w:val="24"/>
        </w:rPr>
        <w:t xml:space="preserve"> =&gt; </w:t>
      </w:r>
      <w:r>
        <w:rPr>
          <w:color w:val="252525"/>
          <w:w w:val="105"/>
          <w:sz w:val="24"/>
        </w:rPr>
        <w:t>new-name</w:t>
      </w:r>
    </w:p>
    <w:p w14:paraId="1D4284B9">
      <w:pPr>
        <w:pStyle w:val="6"/>
        <w:numPr>
          <w:ilvl w:val="1"/>
          <w:numId w:val="4"/>
        </w:numPr>
        <w:tabs>
          <w:tab w:val="left" w:pos="1020"/>
        </w:tabs>
        <w:spacing w:before="99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migrate:</w:t>
      </w:r>
    </w:p>
    <w:p w14:paraId="38C7EBCE">
      <w:pPr>
        <w:spacing w:after="0" w:line="240" w:lineRule="auto"/>
        <w:jc w:val="left"/>
        <w:rPr>
          <w:sz w:val="22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4723DAB0">
      <w:pPr>
        <w:pStyle w:val="2"/>
        <w:spacing w:before="68"/>
        <w:ind w:left="1267"/>
      </w:pPr>
      <w:r>
        <w:rPr>
          <w:color w:val="252525"/>
          <w:sz w:val="22"/>
        </w:rPr>
        <w:t>ⅰ.</w:t>
      </w:r>
      <w:r>
        <w:rPr>
          <w:color w:val="252525"/>
          <w:spacing w:val="10"/>
          <w:sz w:val="22"/>
        </w:rPr>
        <w:t xml:space="preserve"> </w:t>
      </w:r>
      <w:r>
        <w:rPr>
          <w:color w:val="252525"/>
        </w:rPr>
        <w:t>old.EE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{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resource_urn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account</w:t>
      </w:r>
      <w:r>
        <w:rPr>
          <w:color w:val="252525"/>
          <w:spacing w:val="-7"/>
        </w:rPr>
        <w:t xml:space="preserve"> </w:t>
      </w:r>
      <w:r>
        <w:rPr>
          <w:color w:val="252525"/>
        </w:rPr>
        <w:t>}</w:t>
      </w:r>
    </w:p>
    <w:p w14:paraId="25DEA45D">
      <w:pPr>
        <w:pStyle w:val="2"/>
        <w:spacing w:before="179"/>
        <w:ind w:left="1217"/>
        <w:rPr>
          <w:color w:val="252525"/>
        </w:rPr>
      </w:pPr>
      <w:r>
        <w:rPr>
          <w:color w:val="252525"/>
          <w:sz w:val="22"/>
        </w:rPr>
        <w:t>ⅱ.</w:t>
      </w:r>
      <w:r>
        <w:rPr>
          <w:color w:val="252525"/>
          <w:spacing w:val="1"/>
          <w:sz w:val="22"/>
        </w:rPr>
        <w:t xml:space="preserve"> </w:t>
      </w:r>
      <w:r>
        <w:rPr>
          <w:color w:val="252525"/>
        </w:rPr>
        <w:t>old.EE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{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resource_urn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new.EE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},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new.EE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{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resource_urn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=</w:t>
      </w:r>
      <w:r>
        <w:rPr>
          <w:color w:val="252525"/>
          <w:spacing w:val="-14"/>
        </w:rPr>
        <w:t xml:space="preserve"> </w:t>
      </w:r>
      <w:r>
        <w:rPr>
          <w:color w:val="252525"/>
        </w:rPr>
        <w:t>account</w:t>
      </w:r>
      <w:r>
        <w:rPr>
          <w:color w:val="252525"/>
          <w:spacing w:val="-13"/>
        </w:rPr>
        <w:t xml:space="preserve"> </w:t>
      </w:r>
      <w:r>
        <w:rPr>
          <w:color w:val="252525"/>
        </w:rPr>
        <w:t>}</w:t>
      </w:r>
    </w:p>
    <w:p w14:paraId="1178503B">
      <w:pPr>
        <w:pStyle w:val="2"/>
        <w:spacing w:before="179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不太理解</w:t>
      </w:r>
    </w:p>
    <w:p w14:paraId="34C5D686">
      <w:pPr>
        <w:pStyle w:val="6"/>
        <w:numPr>
          <w:ilvl w:val="0"/>
          <w:numId w:val="4"/>
        </w:numPr>
        <w:tabs>
          <w:tab w:val="left" w:pos="570"/>
        </w:tabs>
        <w:spacing w:before="109" w:after="0" w:line="240" w:lineRule="auto"/>
        <w:ind w:left="570" w:right="0" w:hanging="278"/>
        <w:jc w:val="left"/>
        <w:rPr>
          <w:rFonts w:hint="eastAsia" w:ascii="微软雅黑" w:eastAsia="微软雅黑"/>
          <w:sz w:val="22"/>
        </w:rPr>
      </w:pPr>
      <w:r>
        <w:rPr>
          <w:rFonts w:ascii="Arial MT" w:eastAsia="Arial MT"/>
          <w:color w:val="252525"/>
          <w:w w:val="105"/>
          <w:sz w:val="23"/>
        </w:rPr>
        <w:t>[P2]</w:t>
      </w:r>
      <w:r>
        <w:rPr>
          <w:rFonts w:ascii="Arial MT" w:eastAsia="Arial MT"/>
          <w:color w:val="252525"/>
          <w:spacing w:val="29"/>
          <w:w w:val="105"/>
          <w:sz w:val="23"/>
        </w:rPr>
        <w:t xml:space="preserve">  </w:t>
      </w:r>
      <w:r>
        <w:rPr>
          <w:rFonts w:hint="eastAsia" w:ascii="微软雅黑" w:eastAsia="微软雅黑"/>
          <w:color w:val="252525"/>
          <w:w w:val="105"/>
          <w:sz w:val="21"/>
        </w:rPr>
        <w:t>如</w:t>
      </w:r>
      <w:r>
        <w:rPr>
          <w:rFonts w:hint="eastAsia" w:ascii="宋体" w:eastAsia="宋体"/>
          <w:color w:val="252525"/>
          <w:w w:val="105"/>
          <w:sz w:val="21"/>
        </w:rPr>
        <w:t>果同时</w:t>
      </w:r>
      <w:r>
        <w:rPr>
          <w:rFonts w:hint="eastAsia" w:ascii="微软雅黑" w:eastAsia="微软雅黑"/>
          <w:color w:val="252525"/>
          <w:w w:val="105"/>
          <w:sz w:val="21"/>
        </w:rPr>
        <w:t>接⼊企</w:t>
      </w:r>
      <w:r>
        <w:rPr>
          <w:rFonts w:hint="eastAsia" w:ascii="微软雅黑" w:eastAsia="微软雅黑"/>
          <w:color w:val="252525"/>
          <w:w w:val="105"/>
          <w:sz w:val="22"/>
        </w:rPr>
        <w:t>业</w:t>
      </w:r>
      <w:r>
        <w:rPr>
          <w:rFonts w:hint="eastAsia" w:ascii="宋体" w:eastAsia="宋体"/>
          <w:color w:val="252525"/>
          <w:w w:val="105"/>
          <w:sz w:val="21"/>
        </w:rPr>
        <w:t>微</w:t>
      </w:r>
      <w:r>
        <w:rPr>
          <w:rFonts w:hint="eastAsia" w:ascii="微软雅黑" w:eastAsia="微软雅黑"/>
          <w:color w:val="252525"/>
          <w:w w:val="105"/>
          <w:sz w:val="21"/>
        </w:rPr>
        <w:t>信</w:t>
      </w:r>
      <w:r>
        <w:rPr>
          <w:rFonts w:hint="eastAsia" w:ascii="宋体" w:eastAsia="宋体"/>
          <w:color w:val="252525"/>
          <w:w w:val="105"/>
          <w:sz w:val="21"/>
        </w:rPr>
        <w:t>和</w:t>
      </w:r>
      <w:r>
        <w:rPr>
          <w:rFonts w:hint="eastAsia" w:ascii="微软雅黑" w:eastAsia="微软雅黑"/>
          <w:color w:val="252525"/>
          <w:w w:val="105"/>
          <w:sz w:val="21"/>
        </w:rPr>
        <w:t>钉钉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怎</w:t>
      </w:r>
      <w:r>
        <w:rPr>
          <w:rFonts w:hint="eastAsia" w:ascii="微软雅黑" w:eastAsia="微软雅黑"/>
          <w:color w:val="252525"/>
          <w:w w:val="105"/>
          <w:sz w:val="21"/>
        </w:rPr>
        <w:t>么关联</w:t>
      </w:r>
      <w:r>
        <w:rPr>
          <w:color w:val="252525"/>
          <w:w w:val="105"/>
          <w:sz w:val="24"/>
        </w:rPr>
        <w:t>A-A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</w:p>
    <w:p w14:paraId="45C09F06">
      <w:pPr>
        <w:pStyle w:val="6"/>
        <w:numPr>
          <w:ilvl w:val="1"/>
          <w:numId w:val="4"/>
        </w:numPr>
        <w:tabs>
          <w:tab w:val="left" w:pos="1020"/>
        </w:tabs>
        <w:spacing w:before="58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添</w:t>
      </w:r>
      <w:r>
        <w:rPr>
          <w:rFonts w:hint="eastAsia" w:ascii="微软雅黑" w:eastAsia="微软雅黑"/>
          <w:color w:val="252525"/>
          <w:w w:val="105"/>
          <w:sz w:val="21"/>
        </w:rPr>
        <w:t>加</w:t>
      </w:r>
      <w:r>
        <w:rPr>
          <w:color w:val="252525"/>
          <w:w w:val="105"/>
          <w:sz w:val="24"/>
        </w:rPr>
        <w:t>old-account</w:t>
      </w:r>
      <w:r>
        <w:rPr>
          <w:color w:val="252525"/>
          <w:spacing w:val="-4"/>
          <w:w w:val="105"/>
          <w:sz w:val="24"/>
        </w:rPr>
        <w:t xml:space="preserve"> =&gt; </w:t>
      </w:r>
      <w:r>
        <w:rPr>
          <w:color w:val="252525"/>
          <w:w w:val="105"/>
          <w:sz w:val="24"/>
        </w:rPr>
        <w:t>new-account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w w:val="105"/>
          <w:sz w:val="21"/>
        </w:rPr>
        <w:t>链接关</w:t>
      </w:r>
      <w:r>
        <w:rPr>
          <w:rFonts w:hint="eastAsia" w:ascii="宋体" w:eastAsia="宋体"/>
          <w:color w:val="252525"/>
          <w:w w:val="105"/>
          <w:sz w:val="21"/>
        </w:rPr>
        <w:t>系</w:t>
      </w:r>
    </w:p>
    <w:p w14:paraId="7CDA77DE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微软雅黑" w:eastAsia="微软雅黑"/>
          <w:color w:val="252525"/>
          <w:sz w:val="23"/>
          <w:highlight w:val="red"/>
          <w:lang w:val="en-US" w:eastAsia="zh-CN"/>
        </w:rPr>
      </w:pPr>
      <w:r>
        <w:rPr>
          <w:rFonts w:hint="eastAsia" w:ascii="微软雅黑" w:eastAsia="微软雅黑"/>
          <w:color w:val="252525"/>
          <w:sz w:val="23"/>
          <w:highlight w:val="red"/>
          <w:lang w:val="en-US" w:eastAsia="zh-CN"/>
        </w:rPr>
        <w:t>也可以使用</w:t>
      </w:r>
    </w:p>
    <w:p w14:paraId="4A79C215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{</w:t>
      </w:r>
    </w:p>
    <w:p w14:paraId="075D804B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Wx_num: no1,</w:t>
      </w:r>
    </w:p>
    <w:p w14:paraId="67515C11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default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Dd_num:no2,</w:t>
      </w:r>
    </w:p>
    <w:p w14:paraId="5327552A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}</w:t>
      </w:r>
    </w:p>
    <w:p w14:paraId="35E9672E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0" w:after="0" w:line="240" w:lineRule="auto"/>
        <w:ind w:right="0" w:rightChars="0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  <w:highlight w:val="red"/>
          <w:lang w:val="en-US" w:eastAsia="zh-CN"/>
        </w:rPr>
        <w:t>来保存用户信息</w:t>
      </w:r>
    </w:p>
    <w:p w14:paraId="1B9816C8">
      <w:pPr>
        <w:pStyle w:val="6"/>
        <w:numPr>
          <w:ilvl w:val="1"/>
          <w:numId w:val="4"/>
        </w:numPr>
        <w:tabs>
          <w:tab w:val="left" w:pos="1020"/>
        </w:tabs>
        <w:spacing w:before="51" w:after="0" w:line="240" w:lineRule="auto"/>
        <w:ind w:left="1020" w:right="0" w:hanging="291"/>
        <w:jc w:val="left"/>
        <w:rPr>
          <w:rFonts w:hint="default" w:ascii="Tahoma" w:eastAsia="微软雅黑"/>
          <w:color w:val="252525"/>
          <w:sz w:val="22"/>
          <w:lang w:val="en-US" w:eastAsia="zh-CN"/>
        </w:rPr>
      </w:pPr>
      <w:r>
        <w:rPr>
          <w:rFonts w:hint="eastAsia" w:ascii="微软雅黑" w:eastAsia="微软雅黑"/>
          <w:color w:val="252525"/>
          <w:sz w:val="21"/>
        </w:rPr>
        <w:t>数据</w:t>
      </w:r>
      <w:r>
        <w:rPr>
          <w:rFonts w:hint="eastAsia" w:ascii="宋体" w:eastAsia="宋体"/>
          <w:color w:val="252525"/>
          <w:sz w:val="21"/>
        </w:rPr>
        <w:t>是否</w:t>
      </w:r>
      <w:r>
        <w:rPr>
          <w:rFonts w:ascii="Arial MT" w:eastAsia="Arial MT"/>
          <w:color w:val="252525"/>
          <w:sz w:val="23"/>
        </w:rPr>
        <w:t>merge</w:t>
      </w:r>
      <w:r>
        <w:rPr>
          <w:rFonts w:hint="eastAsia" w:ascii="微软雅黑" w:eastAsia="微软雅黑"/>
          <w:color w:val="252525"/>
          <w:sz w:val="23"/>
        </w:rPr>
        <w:t>，</w:t>
      </w:r>
      <w:r>
        <w:rPr>
          <w:rFonts w:hint="eastAsia" w:ascii="宋体" w:eastAsia="宋体"/>
          <w:color w:val="252525"/>
          <w:sz w:val="21"/>
        </w:rPr>
        <w:t>如何</w:t>
      </w:r>
      <w:r>
        <w:rPr>
          <w:rFonts w:ascii="Arial MT" w:eastAsia="Arial MT"/>
          <w:color w:val="252525"/>
          <w:sz w:val="23"/>
        </w:rPr>
        <w:t>merge</w:t>
      </w:r>
      <w:r>
        <w:rPr>
          <w:rFonts w:hint="eastAsia" w:ascii="微软雅黑" w:eastAsia="微软雅黑"/>
          <w:color w:val="252525"/>
          <w:sz w:val="23"/>
        </w:rPr>
        <w:t>？</w:t>
      </w:r>
    </w:p>
    <w:p w14:paraId="3CFC1D64">
      <w:pPr>
        <w:pStyle w:val="6"/>
        <w:numPr>
          <w:ilvl w:val="0"/>
          <w:numId w:val="4"/>
        </w:numPr>
        <w:tabs>
          <w:tab w:val="left" w:pos="570"/>
        </w:tabs>
        <w:spacing w:before="109" w:after="0" w:line="240" w:lineRule="auto"/>
        <w:ind w:left="570" w:right="0" w:hanging="278"/>
        <w:jc w:val="left"/>
        <w:rPr>
          <w:sz w:val="24"/>
        </w:rPr>
      </w:pPr>
      <w:r>
        <w:rPr>
          <w:rFonts w:ascii="Arial MT"/>
          <w:color w:val="252525"/>
          <w:sz w:val="23"/>
        </w:rPr>
        <w:t>[P2]</w:t>
      </w:r>
      <w:r>
        <w:rPr>
          <w:rFonts w:ascii="Arial MT"/>
          <w:color w:val="252525"/>
          <w:spacing w:val="28"/>
          <w:sz w:val="23"/>
        </w:rPr>
        <w:t xml:space="preserve"> </w:t>
      </w:r>
      <w:r>
        <w:rPr>
          <w:color w:val="252525"/>
          <w:sz w:val="24"/>
        </w:rPr>
        <w:t>stale-registered-account</w:t>
      </w:r>
      <w:r>
        <w:rPr>
          <w:color w:val="252525"/>
          <w:spacing w:val="30"/>
          <w:sz w:val="24"/>
        </w:rPr>
        <w:t xml:space="preserve"> </w:t>
      </w:r>
      <w:r>
        <w:rPr>
          <w:color w:val="252525"/>
          <w:sz w:val="24"/>
        </w:rPr>
        <w:t>from</w:t>
      </w:r>
      <w:r>
        <w:rPr>
          <w:color w:val="252525"/>
          <w:spacing w:val="30"/>
          <w:sz w:val="24"/>
        </w:rPr>
        <w:t xml:space="preserve"> </w:t>
      </w:r>
      <w:r>
        <w:rPr>
          <w:color w:val="252525"/>
          <w:sz w:val="24"/>
        </w:rPr>
        <w:t>CAS</w:t>
      </w:r>
    </w:p>
    <w:p w14:paraId="580516EB">
      <w:pPr>
        <w:pStyle w:val="6"/>
        <w:numPr>
          <w:ilvl w:val="1"/>
          <w:numId w:val="4"/>
        </w:numPr>
        <w:tabs>
          <w:tab w:val="left" w:pos="1020"/>
        </w:tabs>
        <w:spacing w:before="9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CAS</w:t>
      </w:r>
      <w:r>
        <w:rPr>
          <w:rFonts w:hint="eastAsia" w:ascii="微软雅黑" w:eastAsia="微软雅黑"/>
          <w:color w:val="252525"/>
          <w:w w:val="105"/>
          <w:sz w:val="21"/>
        </w:rPr>
        <w:t>已</w:t>
      </w:r>
      <w:r>
        <w:rPr>
          <w:rFonts w:hint="eastAsia" w:ascii="宋体" w:eastAsia="宋体"/>
          <w:color w:val="252525"/>
          <w:w w:val="105"/>
          <w:sz w:val="21"/>
        </w:rPr>
        <w:t>经</w:t>
      </w:r>
      <w:r>
        <w:rPr>
          <w:rFonts w:hint="eastAsia" w:ascii="微软雅黑" w:eastAsia="微软雅黑"/>
          <w:color w:val="252525"/>
          <w:w w:val="105"/>
          <w:sz w:val="21"/>
        </w:rPr>
        <w:t>删了</w:t>
      </w:r>
      <w:r>
        <w:rPr>
          <w:rFonts w:hint="eastAsia" w:ascii="宋体" w:eastAsia="宋体"/>
          <w:color w:val="252525"/>
          <w:w w:val="105"/>
          <w:sz w:val="21"/>
        </w:rPr>
        <w:t>这</w:t>
      </w:r>
      <w:r>
        <w:rPr>
          <w:rFonts w:hint="eastAsia" w:ascii="微软雅黑" w:eastAsia="微软雅黑"/>
          <w:color w:val="252525"/>
          <w:w w:val="105"/>
          <w:sz w:val="22"/>
        </w:rPr>
        <w:t>个</w:t>
      </w:r>
      <w:r>
        <w:rPr>
          <w:rFonts w:hint="eastAsia" w:ascii="微软雅黑" w:eastAsia="微软雅黑"/>
          <w:color w:val="252525"/>
          <w:w w:val="105"/>
          <w:sz w:val="21"/>
        </w:rPr>
        <w:t>⽤户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本地绑</w:t>
      </w:r>
      <w:r>
        <w:rPr>
          <w:rFonts w:hint="eastAsia" w:ascii="微软雅黑" w:eastAsia="微软雅黑"/>
          <w:color w:val="252525"/>
          <w:w w:val="105"/>
          <w:sz w:val="21"/>
        </w:rPr>
        <w:t>定了其他认证⽅</w:t>
      </w:r>
      <w:r>
        <w:rPr>
          <w:rFonts w:hint="eastAsia" w:ascii="宋体" w:eastAsia="宋体"/>
          <w:color w:val="252525"/>
          <w:w w:val="105"/>
          <w:sz w:val="21"/>
        </w:rPr>
        <w:t>式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还</w:t>
      </w:r>
      <w:r>
        <w:rPr>
          <w:rFonts w:hint="eastAsia" w:ascii="微软雅黑" w:eastAsia="微软雅黑"/>
          <w:color w:val="252525"/>
          <w:w w:val="105"/>
          <w:sz w:val="21"/>
        </w:rPr>
        <w:t>能</w:t>
      </w:r>
      <w:r>
        <w:rPr>
          <w:rFonts w:hint="eastAsia" w:ascii="宋体" w:eastAsia="宋体"/>
          <w:color w:val="252525"/>
          <w:w w:val="105"/>
          <w:sz w:val="21"/>
        </w:rPr>
        <w:t>登录</w:t>
      </w:r>
    </w:p>
    <w:p w14:paraId="6F461ABD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8" w:after="0" w:line="240" w:lineRule="auto"/>
        <w:ind w:right="0" w:rightChars="0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  <w:highlight w:val="red"/>
          <w:lang w:val="en-US" w:eastAsia="zh-CN"/>
        </w:rPr>
        <w:t>比如在CAS中删除了majunhong的A，但是我在本地系统绑定了手机号，我可以通过手机号登录系统</w:t>
      </w:r>
    </w:p>
    <w:p w14:paraId="2773A76C">
      <w:pPr>
        <w:pStyle w:val="6"/>
        <w:numPr>
          <w:ilvl w:val="1"/>
          <w:numId w:val="4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解决⽅</w:t>
      </w:r>
      <w:r>
        <w:rPr>
          <w:rFonts w:hint="eastAsia" w:ascii="宋体" w:eastAsia="宋体"/>
          <w:color w:val="252525"/>
          <w:w w:val="105"/>
          <w:sz w:val="21"/>
        </w:rPr>
        <w:t>案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定</w:t>
      </w:r>
      <w:r>
        <w:rPr>
          <w:rFonts w:hint="eastAsia" w:ascii="宋体" w:eastAsia="宋体"/>
          <w:color w:val="252525"/>
          <w:w w:val="105"/>
          <w:sz w:val="21"/>
        </w:rPr>
        <w:t>期</w:t>
      </w:r>
      <w:r>
        <w:rPr>
          <w:rFonts w:hint="eastAsia" w:ascii="微软雅黑" w:eastAsia="微软雅黑"/>
          <w:color w:val="252525"/>
          <w:w w:val="105"/>
          <w:sz w:val="21"/>
        </w:rPr>
        <w:t>要求</w:t>
      </w:r>
      <w:r>
        <w:rPr>
          <w:color w:val="252525"/>
          <w:w w:val="105"/>
          <w:sz w:val="24"/>
        </w:rPr>
        <w:t>CAS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次</w:t>
      </w:r>
    </w:p>
    <w:p w14:paraId="68F674FB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44" w:after="0" w:line="240" w:lineRule="auto"/>
        <w:ind w:right="0" w:rightChars="0"/>
        <w:jc w:val="left"/>
        <w:rPr>
          <w:rFonts w:hint="default" w:eastAsia="微软雅黑"/>
          <w:color w:val="252525"/>
          <w:sz w:val="22"/>
          <w:highlight w:val="red"/>
          <w:lang w:val="en-US" w:eastAsia="zh-CN"/>
        </w:rPr>
      </w:pPr>
      <w:r>
        <w:rPr>
          <w:rFonts w:hint="eastAsia" w:ascii="微软雅黑" w:eastAsia="微软雅黑"/>
          <w:color w:val="252525"/>
          <w:w w:val="105"/>
          <w:sz w:val="21"/>
          <w:highlight w:val="red"/>
          <w:lang w:val="en-US" w:eastAsia="zh-CN"/>
        </w:rPr>
        <w:t>CAS认证时，如果出现7.a的问题，就可以直接拒绝登录请求</w:t>
      </w:r>
    </w:p>
    <w:p w14:paraId="4C45850C">
      <w:pPr>
        <w:pStyle w:val="6"/>
        <w:numPr>
          <w:ilvl w:val="1"/>
          <w:numId w:val="4"/>
        </w:numPr>
        <w:tabs>
          <w:tab w:val="left" w:pos="1020"/>
        </w:tabs>
        <w:spacing w:before="58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**refresh_token</w:t>
      </w:r>
      <w:r>
        <w:rPr>
          <w:color w:val="252525"/>
          <w:spacing w:val="42"/>
          <w:sz w:val="24"/>
        </w:rPr>
        <w:t xml:space="preserve"> </w:t>
      </w:r>
      <w:r>
        <w:rPr>
          <w:rFonts w:hint="eastAsia" w:ascii="宋体" w:eastAsia="宋体"/>
          <w:color w:val="252525"/>
          <w:sz w:val="21"/>
        </w:rPr>
        <w:t>后台</w:t>
      </w:r>
      <w:r>
        <w:rPr>
          <w:rFonts w:hint="eastAsia" w:ascii="微软雅黑" w:eastAsia="微软雅黑"/>
          <w:color w:val="252525"/>
          <w:sz w:val="21"/>
        </w:rPr>
        <w:t>刷新</w:t>
      </w:r>
    </w:p>
    <w:p w14:paraId="53200FF2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8" w:after="0" w:line="240" w:lineRule="auto"/>
        <w:ind w:right="0" w:rightChars="0"/>
        <w:jc w:val="left"/>
        <w:rPr>
          <w:rFonts w:hint="default" w:eastAsia="微软雅黑"/>
          <w:color w:val="252525"/>
          <w:sz w:val="22"/>
          <w:highlight w:val="red"/>
          <w:lang w:val="en-US" w:eastAsia="zh-CN"/>
        </w:rPr>
      </w:pPr>
      <w:r>
        <w:rPr>
          <w:rFonts w:hint="eastAsia" w:ascii="微软雅黑" w:eastAsia="微软雅黑"/>
          <w:color w:val="252525"/>
          <w:sz w:val="21"/>
          <w:highlight w:val="red"/>
          <w:lang w:val="en-US" w:eastAsia="zh-CN"/>
        </w:rPr>
        <w:t>可以将本地信息跟CAS同步，这样就不会出现该问题</w:t>
      </w:r>
    </w:p>
    <w:p w14:paraId="7C125431">
      <w:pPr>
        <w:pStyle w:val="6"/>
        <w:widowControl w:val="0"/>
        <w:numPr>
          <w:ilvl w:val="0"/>
          <w:numId w:val="0"/>
        </w:numPr>
        <w:tabs>
          <w:tab w:val="left" w:pos="1020"/>
        </w:tabs>
        <w:autoSpaceDE w:val="0"/>
        <w:autoSpaceDN w:val="0"/>
        <w:spacing w:before="58" w:after="0" w:line="240" w:lineRule="auto"/>
        <w:ind w:right="0" w:rightChars="0"/>
        <w:jc w:val="left"/>
        <w:rPr>
          <w:rFonts w:hint="default" w:ascii="微软雅黑" w:eastAsia="微软雅黑"/>
          <w:color w:val="252525"/>
          <w:sz w:val="21"/>
          <w:lang w:val="en-US" w:eastAsia="zh-CN"/>
        </w:rPr>
      </w:pPr>
    </w:p>
    <w:p w14:paraId="53F39F50">
      <w:pPr>
        <w:pStyle w:val="2"/>
        <w:spacing w:before="17"/>
        <w:rPr>
          <w:rFonts w:ascii="微软雅黑"/>
          <w:sz w:val="23"/>
        </w:rPr>
      </w:pPr>
    </w:p>
    <w:p w14:paraId="1862F50D">
      <w:pPr>
        <w:spacing w:before="69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color w:val="252525"/>
          <w:w w:val="120"/>
          <w:sz w:val="22"/>
        </w:rPr>
        <w:t>TBD</w:t>
      </w:r>
      <w:r>
        <w:rPr>
          <w:color w:val="252525"/>
          <w:spacing w:val="13"/>
          <w:w w:val="120"/>
          <w:sz w:val="22"/>
        </w:rPr>
        <w:t xml:space="preserve"> </w:t>
      </w:r>
      <w:r>
        <w:rPr>
          <w:rFonts w:hint="eastAsia" w:ascii="宋体" w:eastAsia="宋体"/>
          <w:color w:val="252525"/>
          <w:w w:val="120"/>
          <w:sz w:val="28"/>
        </w:rPr>
        <w:t>待设计</w:t>
      </w:r>
    </w:p>
    <w:p w14:paraId="39A4D800">
      <w:pPr>
        <w:pStyle w:val="2"/>
        <w:spacing w:before="1"/>
        <w:rPr>
          <w:rFonts w:ascii="宋体"/>
          <w:sz w:val="18"/>
        </w:rPr>
      </w:pPr>
    </w:p>
    <w:p w14:paraId="0308FFC8">
      <w:pPr>
        <w:pStyle w:val="6"/>
        <w:numPr>
          <w:ilvl w:val="0"/>
          <w:numId w:val="5"/>
        </w:numPr>
        <w:tabs>
          <w:tab w:val="left" w:pos="570"/>
        </w:tabs>
        <w:spacing w:before="43" w:after="0" w:line="240" w:lineRule="auto"/>
        <w:ind w:left="570" w:right="0" w:hanging="278"/>
        <w:jc w:val="left"/>
        <w:rPr>
          <w:rFonts w:ascii="Tahoma" w:eastAsia="Tahoma"/>
          <w:color w:val="252525"/>
          <w:sz w:val="22"/>
        </w:rPr>
      </w:pPr>
      <w:r>
        <w:rPr>
          <w:rFonts w:hint="eastAsia" w:ascii="宋体" w:eastAsia="宋体"/>
          <w:color w:val="252525"/>
          <w:w w:val="110"/>
          <w:sz w:val="21"/>
        </w:rPr>
        <w:t>管</w:t>
      </w:r>
      <w:r>
        <w:rPr>
          <w:rFonts w:hint="eastAsia" w:ascii="微软雅黑" w:eastAsia="微软雅黑"/>
          <w:color w:val="252525"/>
          <w:w w:val="110"/>
          <w:sz w:val="20"/>
        </w:rPr>
        <w:t>理</w:t>
      </w:r>
      <w:r>
        <w:rPr>
          <w:rFonts w:hint="eastAsia" w:ascii="宋体" w:eastAsia="宋体"/>
          <w:color w:val="252525"/>
          <w:w w:val="110"/>
          <w:sz w:val="21"/>
        </w:rPr>
        <w:t>站本身</w:t>
      </w:r>
      <w:r>
        <w:rPr>
          <w:rFonts w:hint="eastAsia" w:ascii="宋体" w:eastAsia="宋体"/>
          <w:color w:val="252525"/>
          <w:w w:val="110"/>
          <w:sz w:val="20"/>
        </w:rPr>
        <w:t>的</w:t>
      </w:r>
      <w:r>
        <w:rPr>
          <w:rFonts w:hint="eastAsia" w:ascii="宋体" w:eastAsia="宋体"/>
          <w:color w:val="252525"/>
          <w:w w:val="110"/>
          <w:sz w:val="21"/>
        </w:rPr>
        <w:t>身份使</w:t>
      </w:r>
      <w:r>
        <w:rPr>
          <w:rFonts w:hint="eastAsia" w:ascii="微软雅黑" w:eastAsia="微软雅黑"/>
          <w:color w:val="252525"/>
          <w:w w:val="110"/>
          <w:sz w:val="20"/>
        </w:rPr>
        <w:t>⽤</w:t>
      </w:r>
      <w:r>
        <w:rPr>
          <w:rFonts w:hint="eastAsia" w:ascii="微软雅黑" w:eastAsia="微软雅黑"/>
          <w:color w:val="252525"/>
          <w:w w:val="110"/>
          <w:sz w:val="21"/>
        </w:rPr>
        <w:t>需</w:t>
      </w:r>
      <w:r>
        <w:rPr>
          <w:rFonts w:hint="eastAsia" w:ascii="宋体" w:eastAsia="宋体"/>
          <w:color w:val="252525"/>
          <w:w w:val="110"/>
          <w:sz w:val="21"/>
        </w:rPr>
        <w:t>求</w:t>
      </w:r>
    </w:p>
    <w:p w14:paraId="12296751">
      <w:pPr>
        <w:pStyle w:val="6"/>
        <w:numPr>
          <w:ilvl w:val="1"/>
          <w:numId w:val="5"/>
        </w:numPr>
        <w:tabs>
          <w:tab w:val="left" w:pos="1020"/>
        </w:tabs>
        <w:spacing w:before="63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例如改密</w:t>
      </w:r>
      <w:r>
        <w:rPr>
          <w:rFonts w:hint="eastAsia" w:ascii="宋体" w:eastAsia="宋体"/>
          <w:color w:val="252525"/>
          <w:w w:val="105"/>
          <w:sz w:val="21"/>
        </w:rPr>
        <w:t>码</w:t>
      </w:r>
    </w:p>
    <w:p w14:paraId="5CA424E8">
      <w:pPr>
        <w:pStyle w:val="6"/>
        <w:numPr>
          <w:ilvl w:val="1"/>
          <w:numId w:val="5"/>
        </w:numPr>
        <w:tabs>
          <w:tab w:val="left" w:pos="1020"/>
        </w:tabs>
        <w:spacing w:before="62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例如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定新</w:t>
      </w:r>
      <w:r>
        <w:rPr>
          <w:rFonts w:hint="eastAsia" w:ascii="宋体" w:eastAsia="宋体"/>
          <w:color w:val="252525"/>
          <w:w w:val="105"/>
          <w:sz w:val="21"/>
        </w:rPr>
        <w:t>的登</w:t>
      </w:r>
      <w:r>
        <w:rPr>
          <w:rFonts w:hint="eastAsia" w:ascii="微软雅黑" w:eastAsia="微软雅黑"/>
          <w:color w:val="252525"/>
          <w:w w:val="105"/>
          <w:sz w:val="21"/>
        </w:rPr>
        <w:t>陆⽅</w:t>
      </w:r>
      <w:r>
        <w:rPr>
          <w:rFonts w:hint="eastAsia" w:ascii="宋体" w:eastAsia="宋体"/>
          <w:color w:val="252525"/>
          <w:w w:val="105"/>
          <w:sz w:val="21"/>
        </w:rPr>
        <w:t>式时</w:t>
      </w:r>
    </w:p>
    <w:p w14:paraId="403C87EE">
      <w:pPr>
        <w:pStyle w:val="6"/>
        <w:numPr>
          <w:ilvl w:val="0"/>
          <w:numId w:val="5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eastAsia="宋体"/>
          <w:color w:val="252525"/>
          <w:w w:val="105"/>
          <w:sz w:val="21"/>
        </w:rPr>
        <w:t>组的权</w:t>
      </w:r>
      <w:r>
        <w:rPr>
          <w:rFonts w:hint="eastAsia" w:ascii="微软雅黑" w:eastAsia="微软雅黑"/>
          <w:color w:val="252525"/>
          <w:w w:val="105"/>
          <w:sz w:val="21"/>
        </w:rPr>
        <w:t>限</w:t>
      </w:r>
      <w:r>
        <w:rPr>
          <w:rFonts w:hint="eastAsia" w:ascii="宋体" w:eastAsia="宋体"/>
          <w:color w:val="252525"/>
          <w:w w:val="105"/>
          <w:sz w:val="21"/>
        </w:rPr>
        <w:t>透</w:t>
      </w:r>
      <w:r>
        <w:rPr>
          <w:rFonts w:hint="eastAsia" w:ascii="微软雅黑" w:eastAsia="微软雅黑"/>
          <w:color w:val="252525"/>
          <w:w w:val="105"/>
          <w:sz w:val="21"/>
        </w:rPr>
        <w:t>出</w:t>
      </w:r>
    </w:p>
    <w:p w14:paraId="6DCE7EF5">
      <w:pPr>
        <w:pStyle w:val="6"/>
        <w:numPr>
          <w:ilvl w:val="0"/>
          <w:numId w:val="5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EI</w:t>
      </w:r>
      <w:r>
        <w:rPr>
          <w:color w:val="252525"/>
          <w:spacing w:val="-7"/>
          <w:sz w:val="24"/>
        </w:rPr>
        <w:t xml:space="preserve"> </w:t>
      </w:r>
      <w:r>
        <w:rPr>
          <w:color w:val="252525"/>
          <w:spacing w:val="-8"/>
          <w:w w:val="115"/>
          <w:sz w:val="24"/>
        </w:rPr>
        <w:t xml:space="preserve">/ </w:t>
      </w:r>
      <w:r>
        <w:rPr>
          <w:color w:val="252525"/>
          <w:w w:val="110"/>
          <w:sz w:val="24"/>
        </w:rPr>
        <w:t>A</w:t>
      </w:r>
      <w:r>
        <w:rPr>
          <w:rFonts w:hint="eastAsia" w:ascii="宋体" w:eastAsia="宋体"/>
          <w:color w:val="252525"/>
          <w:w w:val="110"/>
          <w:sz w:val="21"/>
        </w:rPr>
        <w:t>的</w:t>
      </w:r>
      <w:r>
        <w:rPr>
          <w:rFonts w:hint="eastAsia" w:ascii="微软雅黑" w:eastAsia="微软雅黑"/>
          <w:color w:val="252525"/>
          <w:w w:val="110"/>
          <w:sz w:val="21"/>
        </w:rPr>
        <w:t>关</w:t>
      </w:r>
      <w:r>
        <w:rPr>
          <w:rFonts w:hint="eastAsia" w:ascii="宋体" w:eastAsia="宋体"/>
          <w:color w:val="252525"/>
          <w:w w:val="110"/>
          <w:sz w:val="21"/>
        </w:rPr>
        <w:t>系</w:t>
      </w:r>
      <w:r>
        <w:rPr>
          <w:rFonts w:hint="eastAsia" w:ascii="微软雅黑" w:eastAsia="微软雅黑"/>
          <w:color w:val="252525"/>
          <w:w w:val="110"/>
          <w:sz w:val="21"/>
        </w:rPr>
        <w:t>问题</w:t>
      </w:r>
    </w:p>
    <w:p w14:paraId="1A383940">
      <w:pPr>
        <w:pStyle w:val="6"/>
        <w:numPr>
          <w:ilvl w:val="1"/>
          <w:numId w:val="5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如</w:t>
      </w:r>
      <w:r>
        <w:rPr>
          <w:rFonts w:hint="eastAsia" w:ascii="宋体" w:eastAsia="宋体"/>
          <w:color w:val="252525"/>
          <w:sz w:val="21"/>
        </w:rPr>
        <w:t>果</w:t>
      </w:r>
      <w:r>
        <w:rPr>
          <w:rFonts w:hint="eastAsia" w:ascii="微软雅黑" w:eastAsia="微软雅黑"/>
          <w:color w:val="252525"/>
          <w:sz w:val="21"/>
        </w:rPr>
        <w:t>企</w:t>
      </w:r>
      <w:r>
        <w:rPr>
          <w:rFonts w:hint="eastAsia" w:ascii="微软雅黑" w:eastAsia="微软雅黑"/>
          <w:color w:val="252525"/>
          <w:sz w:val="22"/>
        </w:rPr>
        <w:t>业</w:t>
      </w:r>
      <w:r>
        <w:rPr>
          <w:rFonts w:hint="eastAsia" w:ascii="宋体" w:eastAsia="宋体"/>
          <w:color w:val="252525"/>
          <w:sz w:val="21"/>
        </w:rPr>
        <w:t>微</w:t>
      </w:r>
      <w:r>
        <w:rPr>
          <w:rFonts w:hint="eastAsia" w:ascii="微软雅黑" w:eastAsia="微软雅黑"/>
          <w:color w:val="252525"/>
          <w:sz w:val="21"/>
        </w:rPr>
        <w:t>信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⽤户</w:t>
      </w:r>
      <w:r>
        <w:rPr>
          <w:color w:val="252525"/>
          <w:sz w:val="24"/>
        </w:rPr>
        <w:t>register_account</w:t>
      </w:r>
      <w:r>
        <w:rPr>
          <w:rFonts w:hint="eastAsia" w:ascii="微软雅黑" w:eastAsia="微软雅黑"/>
          <w:color w:val="252525"/>
          <w:sz w:val="21"/>
        </w:rPr>
        <w:t>了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数据所</w:t>
      </w:r>
      <w:r>
        <w:rPr>
          <w:rFonts w:hint="eastAsia" w:ascii="宋体" w:eastAsia="宋体"/>
          <w:color w:val="252525"/>
          <w:sz w:val="21"/>
        </w:rPr>
        <w:t>有权是</w:t>
      </w:r>
      <w:r>
        <w:rPr>
          <w:rFonts w:hint="eastAsia" w:ascii="微软雅黑" w:eastAsia="微软雅黑"/>
          <w:color w:val="252525"/>
          <w:sz w:val="21"/>
        </w:rPr>
        <w:t>谁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2"/>
        </w:rPr>
        <w:t>？</w:t>
      </w:r>
    </w:p>
    <w:p w14:paraId="24C1244D">
      <w:pPr>
        <w:pStyle w:val="6"/>
        <w:numPr>
          <w:ilvl w:val="0"/>
          <w:numId w:val="5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性</w:t>
      </w:r>
      <w:r>
        <w:rPr>
          <w:rFonts w:hint="eastAsia" w:ascii="微软雅黑" w:eastAsia="微软雅黑"/>
          <w:color w:val="252525"/>
          <w:w w:val="105"/>
          <w:sz w:val="21"/>
        </w:rPr>
        <w:t>能</w:t>
      </w:r>
    </w:p>
    <w:p w14:paraId="1E4BB99D">
      <w:pPr>
        <w:pStyle w:val="6"/>
        <w:numPr>
          <w:ilvl w:val="1"/>
          <w:numId w:val="5"/>
        </w:numPr>
        <w:tabs>
          <w:tab w:val="left" w:pos="1020"/>
        </w:tabs>
        <w:spacing w:before="51" w:after="0" w:line="240" w:lineRule="auto"/>
        <w:ind w:left="1020" w:right="0" w:hanging="282"/>
        <w:jc w:val="left"/>
        <w:rPr>
          <w:rFonts w:ascii="Tahoma" w:eastAsia="Tahoma"/>
          <w:color w:val="252525"/>
          <w:sz w:val="22"/>
        </w:rPr>
      </w:pPr>
      <w:r>
        <w:rPr>
          <w:rFonts w:ascii="Arial MT" w:eastAsia="Arial MT"/>
          <w:color w:val="252525"/>
          <w:w w:val="105"/>
          <w:sz w:val="23"/>
        </w:rPr>
        <w:t>phase-lize</w:t>
      </w:r>
      <w:r>
        <w:rPr>
          <w:rFonts w:hint="eastAsia" w:ascii="微软雅黑" w:eastAsia="微软雅黑"/>
          <w:color w:val="252525"/>
          <w:w w:val="105"/>
          <w:sz w:val="23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如何</w:t>
      </w:r>
      <w:r>
        <w:rPr>
          <w:rFonts w:hint="eastAsia" w:ascii="宋体" w:eastAsia="宋体"/>
          <w:color w:val="252525"/>
          <w:w w:val="105"/>
          <w:sz w:val="20"/>
        </w:rPr>
        <w:t>延</w:t>
      </w:r>
      <w:r>
        <w:rPr>
          <w:rFonts w:hint="eastAsia" w:ascii="宋体" w:eastAsia="宋体"/>
          <w:color w:val="252525"/>
          <w:w w:val="105"/>
          <w:sz w:val="21"/>
        </w:rPr>
        <w:t>迟加载关</w:t>
      </w:r>
      <w:r>
        <w:rPr>
          <w:rFonts w:hint="eastAsia" w:ascii="微软雅黑" w:eastAsia="微软雅黑"/>
          <w:color w:val="252525"/>
          <w:w w:val="105"/>
          <w:sz w:val="21"/>
        </w:rPr>
        <w:t>联</w:t>
      </w:r>
      <w:r>
        <w:rPr>
          <w:rFonts w:hint="eastAsia" w:ascii="宋体" w:eastAsia="宋体"/>
          <w:color w:val="252525"/>
          <w:w w:val="105"/>
          <w:sz w:val="20"/>
        </w:rPr>
        <w:t>组</w:t>
      </w:r>
      <w:r>
        <w:rPr>
          <w:rFonts w:hint="eastAsia" w:ascii="宋体" w:eastAsia="宋体"/>
          <w:color w:val="252525"/>
          <w:w w:val="105"/>
          <w:sz w:val="21"/>
        </w:rPr>
        <w:t>件</w:t>
      </w:r>
      <w:r>
        <w:rPr>
          <w:rFonts w:hint="eastAsia" w:ascii="微软雅黑" w:eastAsia="微软雅黑"/>
          <w:color w:val="252525"/>
          <w:w w:val="105"/>
          <w:sz w:val="23"/>
        </w:rPr>
        <w:t>（</w:t>
      </w:r>
      <w:r>
        <w:rPr>
          <w:rFonts w:hint="eastAsia" w:ascii="微软雅黑" w:eastAsia="微软雅黑"/>
          <w:color w:val="252525"/>
          <w:w w:val="105"/>
          <w:sz w:val="21"/>
        </w:rPr>
        <w:t>⾮</w:t>
      </w:r>
      <w:r>
        <w:rPr>
          <w:rFonts w:hint="eastAsia" w:ascii="微软雅黑" w:eastAsia="微软雅黑"/>
          <w:color w:val="252525"/>
          <w:w w:val="105"/>
          <w:sz w:val="23"/>
        </w:rPr>
        <w:t>⼀</w:t>
      </w:r>
      <w:r>
        <w:rPr>
          <w:rFonts w:hint="eastAsia" w:ascii="宋体" w:eastAsia="宋体"/>
          <w:color w:val="252525"/>
          <w:w w:val="105"/>
          <w:sz w:val="21"/>
        </w:rPr>
        <w:t>次</w:t>
      </w:r>
      <w:r>
        <w:rPr>
          <w:rFonts w:hint="eastAsia" w:ascii="宋体" w:eastAsia="宋体"/>
          <w:color w:val="252525"/>
          <w:w w:val="105"/>
          <w:sz w:val="20"/>
        </w:rPr>
        <w:t>性</w:t>
      </w:r>
      <w:r>
        <w:rPr>
          <w:rFonts w:hint="eastAsia" w:ascii="宋体" w:eastAsia="宋体"/>
          <w:color w:val="252525"/>
          <w:w w:val="105"/>
          <w:sz w:val="21"/>
        </w:rPr>
        <w:t>返回</w:t>
      </w:r>
      <w:r>
        <w:rPr>
          <w:rFonts w:hint="eastAsia" w:ascii="宋体" w:eastAsia="宋体"/>
          <w:color w:val="252525"/>
          <w:w w:val="105"/>
          <w:sz w:val="20"/>
        </w:rPr>
        <w:t>的</w:t>
      </w:r>
      <w:r>
        <w:rPr>
          <w:rFonts w:hint="eastAsia" w:ascii="微软雅黑" w:eastAsia="微软雅黑"/>
          <w:color w:val="252525"/>
          <w:w w:val="105"/>
          <w:sz w:val="23"/>
        </w:rPr>
        <w:t>）</w:t>
      </w:r>
    </w:p>
    <w:p w14:paraId="3B431B7C">
      <w:pPr>
        <w:pStyle w:val="6"/>
        <w:numPr>
          <w:ilvl w:val="1"/>
          <w:numId w:val="5"/>
        </w:numPr>
        <w:tabs>
          <w:tab w:val="left" w:pos="1020"/>
        </w:tabs>
        <w:spacing w:before="39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color w:val="252525"/>
          <w:sz w:val="24"/>
        </w:rPr>
        <w:t>performance</w:t>
      </w:r>
      <w:r>
        <w:rPr>
          <w:rFonts w:hint="eastAsia" w:ascii="微软雅黑" w:eastAsia="微软雅黑"/>
          <w:color w:val="252525"/>
          <w:sz w:val="22"/>
        </w:rPr>
        <w:t>，⼀</w:t>
      </w:r>
      <w:r>
        <w:rPr>
          <w:rFonts w:hint="eastAsia" w:ascii="微软雅黑" w:eastAsia="微软雅黑"/>
          <w:color w:val="252525"/>
          <w:sz w:val="21"/>
        </w:rPr>
        <w:t>次</w:t>
      </w:r>
      <w:r>
        <w:rPr>
          <w:rFonts w:hint="eastAsia" w:ascii="宋体" w:eastAsia="宋体"/>
          <w:color w:val="252525"/>
          <w:sz w:val="21"/>
        </w:rPr>
        <w:t>登录</w:t>
      </w:r>
      <w:r>
        <w:rPr>
          <w:rFonts w:hint="eastAsia" w:ascii="微软雅黑" w:eastAsia="微软雅黑"/>
          <w:color w:val="252525"/>
          <w:sz w:val="21"/>
        </w:rPr>
        <w:t>要多少次</w:t>
      </w:r>
      <w:r>
        <w:rPr>
          <w:color w:val="252525"/>
          <w:sz w:val="24"/>
        </w:rPr>
        <w:t>sql</w:t>
      </w:r>
      <w:r>
        <w:rPr>
          <w:rFonts w:hint="eastAsia" w:ascii="微软雅黑" w:eastAsia="微软雅黑"/>
          <w:color w:val="252525"/>
          <w:sz w:val="22"/>
        </w:rPr>
        <w:t>？</w:t>
      </w:r>
    </w:p>
    <w:p w14:paraId="742FFC84">
      <w:pPr>
        <w:pStyle w:val="6"/>
        <w:numPr>
          <w:ilvl w:val="0"/>
          <w:numId w:val="5"/>
        </w:numPr>
        <w:tabs>
          <w:tab w:val="left" w:pos="570"/>
        </w:tabs>
        <w:spacing w:before="30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union_id</w:t>
      </w:r>
      <w:r>
        <w:rPr>
          <w:rFonts w:hint="eastAsia" w:ascii="宋体" w:eastAsia="宋体"/>
          <w:color w:val="252525"/>
          <w:w w:val="105"/>
          <w:sz w:val="21"/>
        </w:rPr>
        <w:t>场景</w:t>
      </w:r>
      <w:r>
        <w:rPr>
          <w:rFonts w:hint="eastAsia" w:ascii="微软雅黑" w:eastAsia="微软雅黑"/>
          <w:color w:val="252525"/>
          <w:w w:val="105"/>
          <w:sz w:val="21"/>
        </w:rPr>
        <w:t>如何做属</w:t>
      </w:r>
      <w:r>
        <w:rPr>
          <w:rFonts w:hint="eastAsia" w:ascii="宋体" w:eastAsia="宋体"/>
          <w:color w:val="252525"/>
          <w:w w:val="105"/>
          <w:sz w:val="21"/>
        </w:rPr>
        <w:t>性</w:t>
      </w:r>
      <w:r>
        <w:rPr>
          <w:rFonts w:hint="eastAsia" w:ascii="微软雅黑" w:eastAsia="微软雅黑"/>
          <w:color w:val="252525"/>
          <w:w w:val="105"/>
          <w:sz w:val="21"/>
        </w:rPr>
        <w:t>覆</w:t>
      </w:r>
      <w:r>
        <w:rPr>
          <w:rFonts w:hint="eastAsia" w:ascii="宋体" w:eastAsia="宋体"/>
          <w:color w:val="252525"/>
          <w:w w:val="105"/>
          <w:sz w:val="21"/>
        </w:rPr>
        <w:t>盖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  <w:r>
        <w:rPr>
          <w:rFonts w:hint="eastAsia" w:ascii="微软雅黑" w:eastAsia="微软雅黑"/>
          <w:color w:val="252525"/>
          <w:w w:val="105"/>
          <w:sz w:val="21"/>
        </w:rPr>
        <w:t>如何</w:t>
      </w:r>
      <w:r>
        <w:rPr>
          <w:rFonts w:hint="eastAsia" w:ascii="宋体" w:eastAsia="宋体"/>
          <w:color w:val="252525"/>
          <w:w w:val="105"/>
          <w:sz w:val="21"/>
        </w:rPr>
        <w:t>更</w:t>
      </w:r>
      <w:r>
        <w:rPr>
          <w:rFonts w:hint="eastAsia" w:ascii="微软雅黑" w:eastAsia="微软雅黑"/>
          <w:color w:val="252525"/>
          <w:w w:val="105"/>
          <w:sz w:val="21"/>
        </w:rPr>
        <w:t>新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  <w:r>
        <w:rPr>
          <w:rFonts w:hint="eastAsia" w:ascii="微软雅黑" w:eastAsia="微软雅黑"/>
          <w:color w:val="252525"/>
          <w:w w:val="105"/>
          <w:sz w:val="21"/>
        </w:rPr>
        <w:t>如</w:t>
      </w:r>
      <w:r>
        <w:rPr>
          <w:rFonts w:hint="eastAsia" w:ascii="宋体" w:eastAsia="宋体"/>
          <w:color w:val="252525"/>
          <w:w w:val="105"/>
          <w:sz w:val="21"/>
        </w:rPr>
        <w:t>果</w:t>
      </w:r>
      <w:r>
        <w:rPr>
          <w:color w:val="252525"/>
          <w:w w:val="105"/>
          <w:sz w:val="24"/>
        </w:rPr>
        <w:t>&gt;2</w:t>
      </w:r>
      <w:r>
        <w:rPr>
          <w:rFonts w:hint="eastAsia" w:ascii="微软雅黑" w:eastAsia="微软雅黑"/>
          <w:color w:val="252525"/>
          <w:w w:val="105"/>
          <w:sz w:val="22"/>
        </w:rPr>
        <w:t>个</w:t>
      </w:r>
      <w:r>
        <w:rPr>
          <w:rFonts w:hint="eastAsia" w:ascii="微软雅黑" w:eastAsia="微软雅黑"/>
          <w:color w:val="252525"/>
          <w:w w:val="105"/>
          <w:sz w:val="21"/>
        </w:rPr>
        <w:t>数据</w:t>
      </w:r>
      <w:r>
        <w:rPr>
          <w:rFonts w:hint="eastAsia" w:ascii="宋体" w:eastAsia="宋体"/>
          <w:color w:val="252525"/>
          <w:w w:val="105"/>
          <w:sz w:val="21"/>
        </w:rPr>
        <w:t>源呢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</w:p>
    <w:p w14:paraId="7673ECE0">
      <w:pPr>
        <w:pStyle w:val="6"/>
        <w:numPr>
          <w:ilvl w:val="0"/>
          <w:numId w:val="5"/>
        </w:numPr>
        <w:tabs>
          <w:tab w:val="left" w:pos="570"/>
        </w:tabs>
        <w:spacing w:before="46" w:after="0" w:line="240" w:lineRule="auto"/>
        <w:ind w:left="570" w:right="0" w:hanging="278"/>
        <w:jc w:val="left"/>
        <w:rPr>
          <w:rFonts w:ascii="Tahoma" w:eastAsia="Tahoma"/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0"/>
        </w:rPr>
        <w:t>弱认证</w:t>
      </w:r>
      <w:r>
        <w:rPr>
          <w:rFonts w:hint="eastAsia" w:ascii="宋体" w:eastAsia="宋体"/>
          <w:color w:val="252525"/>
          <w:w w:val="105"/>
          <w:sz w:val="21"/>
        </w:rPr>
        <w:t>可以</w:t>
      </w:r>
      <w:r>
        <w:rPr>
          <w:rFonts w:hint="eastAsia" w:ascii="宋体" w:eastAsia="宋体"/>
          <w:color w:val="252525"/>
          <w:w w:val="105"/>
          <w:sz w:val="20"/>
        </w:rPr>
        <w:t>记</w:t>
      </w:r>
      <w:r>
        <w:rPr>
          <w:rFonts w:hint="eastAsia" w:ascii="宋体" w:eastAsia="宋体"/>
          <w:color w:val="252525"/>
          <w:w w:val="105"/>
          <w:sz w:val="21"/>
        </w:rPr>
        <w:t>住</w:t>
      </w:r>
      <w:r>
        <w:rPr>
          <w:rFonts w:hint="eastAsia" w:ascii="微软雅黑" w:eastAsia="微软雅黑"/>
          <w:color w:val="252525"/>
          <w:w w:val="105"/>
          <w:sz w:val="20"/>
        </w:rPr>
        <w:t>⽤</w:t>
      </w:r>
      <w:r>
        <w:rPr>
          <w:rFonts w:hint="eastAsia" w:ascii="宋体" w:eastAsia="宋体"/>
          <w:color w:val="252525"/>
          <w:w w:val="105"/>
          <w:sz w:val="21"/>
        </w:rPr>
        <w:t>户名</w:t>
      </w:r>
      <w:r>
        <w:rPr>
          <w:rFonts w:hint="eastAsia" w:ascii="微软雅黑" w:eastAsia="微软雅黑"/>
          <w:color w:val="252525"/>
          <w:w w:val="105"/>
          <w:sz w:val="23"/>
        </w:rPr>
        <w:t>？</w:t>
      </w:r>
    </w:p>
    <w:p w14:paraId="7DF99E92">
      <w:pPr>
        <w:pStyle w:val="2"/>
        <w:spacing w:before="8"/>
        <w:rPr>
          <w:rFonts w:ascii="微软雅黑"/>
          <w:sz w:val="23"/>
        </w:rPr>
      </w:pPr>
    </w:p>
    <w:p w14:paraId="39ECFD0A">
      <w:pPr>
        <w:spacing w:before="68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color w:val="252525"/>
          <w:w w:val="120"/>
          <w:sz w:val="22"/>
        </w:rPr>
        <w:t>source</w:t>
      </w:r>
      <w:r>
        <w:rPr>
          <w:rFonts w:hint="eastAsia" w:ascii="宋体" w:eastAsia="宋体"/>
          <w:color w:val="252525"/>
          <w:w w:val="120"/>
          <w:sz w:val="27"/>
        </w:rPr>
        <w:t>的</w:t>
      </w:r>
      <w:r>
        <w:rPr>
          <w:rFonts w:hint="eastAsia" w:ascii="宋体" w:eastAsia="宋体"/>
          <w:color w:val="252525"/>
          <w:w w:val="120"/>
          <w:sz w:val="28"/>
        </w:rPr>
        <w:t>设计</w:t>
      </w:r>
      <w:r>
        <w:rPr>
          <w:rFonts w:hint="eastAsia" w:ascii="宋体" w:eastAsia="宋体"/>
          <w:color w:val="252525"/>
          <w:w w:val="120"/>
          <w:sz w:val="27"/>
        </w:rPr>
        <w:t>和</w:t>
      </w:r>
      <w:r>
        <w:rPr>
          <w:rFonts w:hint="eastAsia" w:ascii="宋体" w:eastAsia="宋体"/>
          <w:color w:val="252525"/>
          <w:w w:val="120"/>
          <w:sz w:val="28"/>
        </w:rPr>
        <w:t>分类</w:t>
      </w:r>
    </w:p>
    <w:p w14:paraId="3F173593">
      <w:pPr>
        <w:pStyle w:val="2"/>
        <w:spacing w:before="4"/>
        <w:rPr>
          <w:rFonts w:ascii="宋体"/>
          <w:sz w:val="17"/>
        </w:rPr>
      </w:pPr>
    </w:p>
    <w:p w14:paraId="6F6A8627">
      <w:pPr>
        <w:pStyle w:val="6"/>
        <w:numPr>
          <w:ilvl w:val="0"/>
          <w:numId w:val="6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facade</w:t>
      </w:r>
      <w:r>
        <w:rPr>
          <w:rFonts w:hint="eastAsia" w:ascii="微软雅黑" w:eastAsia="微软雅黑"/>
          <w:color w:val="252525"/>
          <w:w w:val="105"/>
          <w:sz w:val="21"/>
        </w:rPr>
        <w:t>层</w:t>
      </w:r>
    </w:p>
    <w:p w14:paraId="183B8AFB">
      <w:pPr>
        <w:pStyle w:val="6"/>
        <w:numPr>
          <w:ilvl w:val="1"/>
          <w:numId w:val="6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can_id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宋体" w:eastAsia="宋体"/>
          <w:color w:val="252525"/>
          <w:sz w:val="21"/>
        </w:rPr>
        <w:t>是否可</w:t>
      </w:r>
      <w:r>
        <w:rPr>
          <w:rFonts w:hint="eastAsia" w:ascii="微软雅黑" w:eastAsia="微软雅黑"/>
          <w:color w:val="252525"/>
          <w:sz w:val="21"/>
        </w:rPr>
        <w:t>以作为第</w:t>
      </w:r>
      <w:r>
        <w:rPr>
          <w:rFonts w:hint="eastAsia" w:ascii="微软雅黑" w:eastAsia="微软雅黑"/>
          <w:color w:val="252525"/>
          <w:sz w:val="22"/>
        </w:rPr>
        <w:t>⼀</w:t>
      </w:r>
      <w:r>
        <w:rPr>
          <w:rFonts w:hint="eastAsia" w:ascii="微软雅黑" w:eastAsia="微软雅黑"/>
          <w:color w:val="252525"/>
          <w:sz w:val="21"/>
        </w:rPr>
        <w:t>认证⽅</w:t>
      </w:r>
      <w:r>
        <w:rPr>
          <w:rFonts w:hint="eastAsia" w:ascii="宋体" w:eastAsia="宋体"/>
          <w:color w:val="252525"/>
          <w:sz w:val="21"/>
        </w:rPr>
        <w:t>式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可</w:t>
      </w:r>
      <w:r>
        <w:rPr>
          <w:rFonts w:hint="eastAsia" w:ascii="微软雅黑" w:eastAsia="微软雅黑"/>
          <w:color w:val="252525"/>
          <w:sz w:val="21"/>
        </w:rPr>
        <w:t>能会将</w:t>
      </w:r>
      <w:r>
        <w:rPr>
          <w:color w:val="252525"/>
          <w:sz w:val="24"/>
        </w:rPr>
        <w:t>identity</w:t>
      </w:r>
      <w:r>
        <w:rPr>
          <w:rFonts w:hint="eastAsia" w:ascii="微软雅黑" w:eastAsia="微软雅黑"/>
          <w:color w:val="252525"/>
          <w:sz w:val="21"/>
        </w:rPr>
        <w:t>检</w:t>
      </w:r>
      <w:r>
        <w:rPr>
          <w:rFonts w:hint="eastAsia" w:ascii="宋体" w:eastAsia="宋体"/>
          <w:color w:val="252525"/>
          <w:sz w:val="21"/>
        </w:rPr>
        <w:t>索</w:t>
      </w:r>
      <w:r>
        <w:rPr>
          <w:rFonts w:hint="eastAsia" w:ascii="微软雅黑" w:eastAsia="微软雅黑"/>
          <w:color w:val="252525"/>
          <w:sz w:val="21"/>
        </w:rPr>
        <w:t>出</w:t>
      </w:r>
      <w:r>
        <w:rPr>
          <w:rFonts w:hint="eastAsia" w:ascii="宋体" w:eastAsia="宋体"/>
          <w:color w:val="252525"/>
          <w:sz w:val="21"/>
        </w:rPr>
        <w:t>来</w:t>
      </w:r>
      <w:r>
        <w:rPr>
          <w:rFonts w:hint="eastAsia" w:ascii="微软雅黑" w:eastAsia="微软雅黑"/>
          <w:color w:val="252525"/>
          <w:sz w:val="21"/>
        </w:rPr>
        <w:t>提供</w:t>
      </w:r>
      <w:r>
        <w:rPr>
          <w:rFonts w:hint="eastAsia" w:ascii="宋体" w:eastAsia="宋体"/>
          <w:color w:val="252525"/>
          <w:sz w:val="21"/>
        </w:rPr>
        <w:t>给</w:t>
      </w:r>
      <w:r>
        <w:rPr>
          <w:color w:val="252525"/>
          <w:sz w:val="24"/>
        </w:rPr>
        <w:t>adapter</w:t>
      </w:r>
      <w:r>
        <w:rPr>
          <w:rFonts w:hint="eastAsia" w:ascii="微软雅黑" w:eastAsia="微软雅黑"/>
          <w:color w:val="252525"/>
          <w:sz w:val="21"/>
        </w:rPr>
        <w:t>层</w:t>
      </w:r>
    </w:p>
    <w:p w14:paraId="7EBA041F">
      <w:pPr>
        <w:pStyle w:val="6"/>
        <w:numPr>
          <w:ilvl w:val="1"/>
          <w:numId w:val="6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color w:val="080808"/>
          <w:sz w:val="22"/>
        </w:rPr>
      </w:pPr>
      <w:r>
        <w:rPr>
          <w:color w:val="080808"/>
          <w:sz w:val="24"/>
        </w:rPr>
        <w:t>challenge_type</w:t>
      </w:r>
      <w:r>
        <w:rPr>
          <w:color w:val="080808"/>
          <w:spacing w:val="10"/>
          <w:sz w:val="24"/>
        </w:rPr>
        <w:t xml:space="preserve">: </w:t>
      </w:r>
      <w:r>
        <w:rPr>
          <w:color w:val="080808"/>
          <w:sz w:val="24"/>
        </w:rPr>
        <w:t>LOCAL</w:t>
      </w:r>
      <w:r>
        <w:rPr>
          <w:color w:val="080808"/>
          <w:spacing w:val="21"/>
          <w:sz w:val="24"/>
        </w:rPr>
        <w:t xml:space="preserve"> </w:t>
      </w:r>
      <w:r>
        <w:rPr>
          <w:color w:val="080808"/>
          <w:sz w:val="24"/>
        </w:rPr>
        <w:t>|</w:t>
      </w:r>
      <w:r>
        <w:rPr>
          <w:color w:val="080808"/>
          <w:spacing w:val="21"/>
          <w:sz w:val="24"/>
        </w:rPr>
        <w:t xml:space="preserve"> </w:t>
      </w:r>
      <w:r>
        <w:rPr>
          <w:color w:val="080808"/>
          <w:sz w:val="24"/>
        </w:rPr>
        <w:t>EXTERNAL</w:t>
      </w:r>
      <w:r>
        <w:rPr>
          <w:rFonts w:hint="eastAsia" w:ascii="微软雅黑" w:eastAsia="微软雅黑"/>
          <w:color w:val="080808"/>
          <w:sz w:val="22"/>
        </w:rPr>
        <w:t>，</w:t>
      </w:r>
      <w:r>
        <w:rPr>
          <w:rFonts w:hint="eastAsia" w:ascii="宋体" w:eastAsia="宋体"/>
          <w:color w:val="080808"/>
          <w:sz w:val="21"/>
        </w:rPr>
        <w:t>本地</w:t>
      </w:r>
      <w:r>
        <w:rPr>
          <w:rFonts w:hint="eastAsia" w:ascii="微软雅黑" w:eastAsia="微软雅黑"/>
          <w:color w:val="080808"/>
          <w:sz w:val="21"/>
        </w:rPr>
        <w:t>认证优先</w:t>
      </w:r>
      <w:r>
        <w:rPr>
          <w:rFonts w:hint="eastAsia" w:ascii="微软雅黑" w:eastAsia="微软雅黑"/>
          <w:color w:val="080808"/>
          <w:sz w:val="22"/>
        </w:rPr>
        <w:t>，</w:t>
      </w:r>
      <w:r>
        <w:rPr>
          <w:rFonts w:hint="eastAsia" w:ascii="微软雅黑" w:eastAsia="微软雅黑"/>
          <w:color w:val="080808"/>
          <w:sz w:val="21"/>
        </w:rPr>
        <w:t>但</w:t>
      </w:r>
      <w:r>
        <w:rPr>
          <w:rFonts w:hint="eastAsia" w:ascii="宋体" w:eastAsia="宋体"/>
          <w:color w:val="080808"/>
          <w:sz w:val="21"/>
        </w:rPr>
        <w:t>可</w:t>
      </w:r>
      <w:r>
        <w:rPr>
          <w:rFonts w:hint="eastAsia" w:ascii="微软雅黑" w:eastAsia="微软雅黑"/>
          <w:color w:val="080808"/>
          <w:sz w:val="21"/>
        </w:rPr>
        <w:t>以指定外</w:t>
      </w:r>
      <w:r>
        <w:rPr>
          <w:rFonts w:hint="eastAsia" w:ascii="宋体" w:eastAsia="宋体"/>
          <w:color w:val="080808"/>
          <w:sz w:val="21"/>
        </w:rPr>
        <w:t>部</w:t>
      </w:r>
      <w:r>
        <w:rPr>
          <w:rFonts w:hint="eastAsia" w:ascii="微软雅黑" w:eastAsia="微软雅黑"/>
          <w:color w:val="080808"/>
          <w:sz w:val="21"/>
        </w:rPr>
        <w:t>认证⽅</w:t>
      </w:r>
      <w:r>
        <w:rPr>
          <w:rFonts w:hint="eastAsia" w:ascii="宋体" w:eastAsia="宋体"/>
          <w:color w:val="080808"/>
          <w:sz w:val="21"/>
        </w:rPr>
        <w:t>式</w:t>
      </w:r>
    </w:p>
    <w:p w14:paraId="16A862FD">
      <w:pPr>
        <w:pStyle w:val="6"/>
        <w:numPr>
          <w:ilvl w:val="1"/>
          <w:numId w:val="6"/>
        </w:numPr>
        <w:tabs>
          <w:tab w:val="left" w:pos="1020"/>
        </w:tabs>
        <w:spacing w:before="45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can(identity)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宋体" w:eastAsia="宋体"/>
          <w:color w:val="252525"/>
          <w:w w:val="105"/>
          <w:sz w:val="21"/>
        </w:rPr>
        <w:t>当</w:t>
      </w:r>
      <w:r>
        <w:rPr>
          <w:rFonts w:hint="eastAsia" w:ascii="微软雅黑" w:eastAsia="微软雅黑"/>
          <w:color w:val="252525"/>
          <w:w w:val="105"/>
          <w:sz w:val="21"/>
        </w:rPr>
        <w:t>前</w:t>
      </w:r>
      <w:r>
        <w:rPr>
          <w:rFonts w:hint="eastAsia" w:ascii="宋体" w:eastAsia="宋体"/>
          <w:color w:val="252525"/>
          <w:w w:val="105"/>
          <w:sz w:val="21"/>
        </w:rPr>
        <w:t>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  <w:r>
        <w:rPr>
          <w:rFonts w:hint="eastAsia" w:ascii="宋体" w:eastAsia="宋体"/>
          <w:color w:val="252525"/>
          <w:w w:val="105"/>
          <w:sz w:val="21"/>
        </w:rPr>
        <w:t>是否</w:t>
      </w:r>
      <w:r>
        <w:rPr>
          <w:rFonts w:hint="eastAsia" w:ascii="微软雅黑" w:eastAsia="微软雅黑"/>
          <w:color w:val="252525"/>
          <w:w w:val="105"/>
          <w:sz w:val="21"/>
        </w:rPr>
        <w:t>⽀持认证</w:t>
      </w:r>
      <w:r>
        <w:rPr>
          <w:rFonts w:hint="eastAsia" w:ascii="微软雅黑" w:eastAsia="微软雅黑"/>
          <w:color w:val="252525"/>
          <w:w w:val="105"/>
          <w:sz w:val="21"/>
          <w:lang w:val="en-US" w:eastAsia="zh-CN"/>
        </w:rPr>
        <w:t xml:space="preserve"> </w:t>
      </w:r>
      <w:r>
        <w:rPr>
          <w:rFonts w:hint="eastAsia" w:ascii="微软雅黑" w:eastAsia="微软雅黑"/>
          <w:color w:val="252525"/>
          <w:w w:val="105"/>
          <w:sz w:val="21"/>
          <w:highlight w:val="red"/>
          <w:lang w:val="en-US" w:eastAsia="zh-CN"/>
        </w:rPr>
        <w:t>方法</w:t>
      </w:r>
    </w:p>
    <w:p w14:paraId="7C1D8BBD">
      <w:pPr>
        <w:pStyle w:val="6"/>
        <w:numPr>
          <w:ilvl w:val="1"/>
          <w:numId w:val="6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color w:val="080808"/>
          <w:sz w:val="22"/>
        </w:rPr>
      </w:pPr>
      <w:r>
        <w:rPr>
          <w:color w:val="080808"/>
          <w:sz w:val="24"/>
        </w:rPr>
        <w:t>enroll(...)</w:t>
      </w:r>
      <w:r>
        <w:rPr>
          <w:rFonts w:hint="eastAsia" w:ascii="微软雅黑" w:eastAsia="微软雅黑"/>
          <w:color w:val="080808"/>
          <w:sz w:val="22"/>
        </w:rPr>
        <w:t>：</w:t>
      </w:r>
      <w:r>
        <w:rPr>
          <w:rFonts w:hint="eastAsia" w:ascii="宋体" w:eastAsia="宋体"/>
          <w:color w:val="080808"/>
          <w:sz w:val="21"/>
        </w:rPr>
        <w:t>待</w:t>
      </w:r>
      <w:r>
        <w:rPr>
          <w:rFonts w:hint="eastAsia" w:ascii="微软雅黑" w:eastAsia="微软雅黑"/>
          <w:color w:val="080808"/>
          <w:sz w:val="21"/>
        </w:rPr>
        <w:t>设计</w:t>
      </w:r>
    </w:p>
    <w:p w14:paraId="2820EFCE">
      <w:pPr>
        <w:pStyle w:val="6"/>
        <w:numPr>
          <w:ilvl w:val="0"/>
          <w:numId w:val="6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adapter</w:t>
      </w:r>
      <w:r>
        <w:rPr>
          <w:rFonts w:hint="eastAsia" w:ascii="微软雅黑" w:eastAsia="微软雅黑"/>
          <w:color w:val="252525"/>
          <w:w w:val="105"/>
          <w:sz w:val="21"/>
        </w:rPr>
        <w:t>层</w:t>
      </w:r>
    </w:p>
    <w:p w14:paraId="2E39454F">
      <w:pPr>
        <w:pStyle w:val="6"/>
        <w:numPr>
          <w:ilvl w:val="1"/>
          <w:numId w:val="6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require_identity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宋体" w:eastAsia="宋体"/>
          <w:color w:val="252525"/>
          <w:sz w:val="21"/>
        </w:rPr>
        <w:t>是否</w:t>
      </w:r>
      <w:r>
        <w:rPr>
          <w:rFonts w:hint="eastAsia" w:ascii="微软雅黑" w:eastAsia="微软雅黑"/>
          <w:color w:val="252525"/>
          <w:sz w:val="21"/>
        </w:rPr>
        <w:t>需要</w:t>
      </w:r>
      <w:r>
        <w:rPr>
          <w:rFonts w:hint="eastAsia" w:ascii="宋体" w:eastAsia="宋体"/>
          <w:color w:val="252525"/>
          <w:sz w:val="21"/>
        </w:rPr>
        <w:t>有</w:t>
      </w:r>
      <w:r>
        <w:rPr>
          <w:rFonts w:hint="eastAsia" w:ascii="微软雅黑" w:eastAsia="微软雅黑"/>
          <w:color w:val="252525"/>
          <w:sz w:val="21"/>
        </w:rPr>
        <w:t>现成</w:t>
      </w:r>
      <w:r>
        <w:rPr>
          <w:rFonts w:hint="eastAsia" w:ascii="宋体" w:eastAsia="宋体"/>
          <w:color w:val="252525"/>
          <w:sz w:val="21"/>
        </w:rPr>
        <w:t>的身</w:t>
      </w:r>
      <w:r>
        <w:rPr>
          <w:rFonts w:hint="eastAsia" w:ascii="微软雅黑" w:eastAsia="微软雅黑"/>
          <w:color w:val="252525"/>
          <w:sz w:val="21"/>
        </w:rPr>
        <w:t>份才能认证</w:t>
      </w:r>
      <w:r>
        <w:rPr>
          <w:rFonts w:hint="eastAsia" w:ascii="微软雅黑" w:eastAsia="微软雅黑"/>
          <w:color w:val="252525"/>
          <w:sz w:val="22"/>
        </w:rPr>
        <w:t>；</w:t>
      </w:r>
      <w:r>
        <w:rPr>
          <w:rFonts w:hint="eastAsia" w:ascii="微软雅黑" w:eastAsia="微软雅黑"/>
          <w:color w:val="252525"/>
          <w:sz w:val="21"/>
        </w:rPr>
        <w:t>如何为</w:t>
      </w:r>
      <w:r>
        <w:rPr>
          <w:color w:val="252525"/>
          <w:sz w:val="24"/>
        </w:rPr>
        <w:t>False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隐</w:t>
      </w:r>
      <w:r>
        <w:rPr>
          <w:rFonts w:hint="eastAsia" w:ascii="宋体" w:eastAsia="宋体"/>
          <w:color w:val="252525"/>
          <w:sz w:val="21"/>
        </w:rPr>
        <w:t>含</w:t>
      </w:r>
      <w:r>
        <w:rPr>
          <w:rFonts w:hint="eastAsia" w:ascii="微软雅黑" w:eastAsia="微软雅黑"/>
          <w:color w:val="252525"/>
          <w:sz w:val="21"/>
        </w:rPr>
        <w:t>了</w:t>
      </w:r>
      <w:r>
        <w:rPr>
          <w:rFonts w:hint="eastAsia" w:ascii="宋体" w:eastAsia="宋体"/>
          <w:color w:val="252525"/>
          <w:sz w:val="21"/>
        </w:rPr>
        <w:t>只</w:t>
      </w:r>
      <w:r>
        <w:rPr>
          <w:rFonts w:hint="eastAsia" w:ascii="微软雅黑" w:eastAsia="微软雅黑"/>
          <w:color w:val="252525"/>
          <w:sz w:val="21"/>
        </w:rPr>
        <w:t>能⽀持</w:t>
      </w:r>
      <w:r>
        <w:rPr>
          <w:color w:val="252525"/>
          <w:sz w:val="24"/>
        </w:rPr>
        <w:t>Account</w:t>
      </w:r>
    </w:p>
    <w:p w14:paraId="4FDF9482">
      <w:pPr>
        <w:spacing w:after="0" w:line="240" w:lineRule="auto"/>
        <w:jc w:val="left"/>
        <w:rPr>
          <w:sz w:val="22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56587A50">
      <w:pPr>
        <w:pStyle w:val="6"/>
        <w:numPr>
          <w:ilvl w:val="1"/>
          <w:numId w:val="6"/>
        </w:numPr>
        <w:tabs>
          <w:tab w:val="left" w:pos="1020"/>
        </w:tabs>
        <w:spacing w:before="2" w:after="0" w:line="237" w:lineRule="auto"/>
        <w:ind w:left="1019" w:right="104" w:hanging="287"/>
        <w:jc w:val="left"/>
        <w:rPr>
          <w:color w:val="252525"/>
          <w:sz w:val="22"/>
        </w:rPr>
      </w:pPr>
      <w:r>
        <w:rPr>
          <w:color w:val="252525"/>
          <w:sz w:val="24"/>
        </w:rPr>
        <w:t>identity_location</w:t>
      </w:r>
      <w:r>
        <w:rPr>
          <w:color w:val="252525"/>
          <w:spacing w:val="8"/>
          <w:sz w:val="24"/>
        </w:rPr>
        <w:t xml:space="preserve">: </w:t>
      </w:r>
      <w:r>
        <w:rPr>
          <w:color w:val="252525"/>
          <w:sz w:val="24"/>
        </w:rPr>
        <w:t>ACCOUNT</w:t>
      </w:r>
      <w:r>
        <w:rPr>
          <w:color w:val="252525"/>
          <w:spacing w:val="11"/>
          <w:sz w:val="24"/>
        </w:rPr>
        <w:t xml:space="preserve"> / </w:t>
      </w:r>
      <w:r>
        <w:rPr>
          <w:color w:val="252525"/>
          <w:sz w:val="24"/>
        </w:rPr>
        <w:t>EXTERNAL</w:t>
      </w:r>
      <w:r>
        <w:rPr>
          <w:color w:val="252525"/>
          <w:spacing w:val="17"/>
          <w:sz w:val="24"/>
        </w:rPr>
        <w:t xml:space="preserve"> </w:t>
      </w:r>
      <w:r>
        <w:rPr>
          <w:rFonts w:hint="eastAsia" w:ascii="微软雅黑" w:eastAsia="微软雅黑"/>
          <w:color w:val="252525"/>
          <w:sz w:val="21"/>
        </w:rPr>
        <w:t>毫⽆意义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是否</w:t>
      </w:r>
      <w:r>
        <w:rPr>
          <w:color w:val="252525"/>
          <w:sz w:val="24"/>
        </w:rPr>
        <w:t>can_id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也就</w:t>
      </w:r>
      <w:r>
        <w:rPr>
          <w:rFonts w:hint="eastAsia" w:ascii="宋体" w:eastAsia="宋体"/>
          <w:color w:val="252525"/>
          <w:sz w:val="21"/>
        </w:rPr>
        <w:t>是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是否</w:t>
      </w:r>
      <w:r>
        <w:rPr>
          <w:rFonts w:hint="eastAsia" w:ascii="微软雅黑" w:eastAsia="微软雅黑"/>
          <w:color w:val="252525"/>
          <w:sz w:val="21"/>
        </w:rPr>
        <w:t>能产⽣</w:t>
      </w:r>
      <w:r>
        <w:rPr>
          <w:color w:val="252525"/>
          <w:sz w:val="24"/>
        </w:rPr>
        <w:t>EI/A</w:t>
      </w:r>
      <w:r>
        <w:rPr>
          <w:color w:val="252525"/>
          <w:spacing w:val="-60"/>
          <w:sz w:val="24"/>
        </w:rPr>
        <w:t xml:space="preserve"> </w:t>
      </w:r>
      <w:r>
        <w:rPr>
          <w:rFonts w:hint="eastAsia" w:ascii="微软雅黑" w:eastAsia="微软雅黑"/>
          <w:color w:val="252525"/>
          <w:w w:val="105"/>
          <w:sz w:val="21"/>
        </w:rPr>
        <w:t>才</w:t>
      </w:r>
      <w:r>
        <w:rPr>
          <w:rFonts w:hint="eastAsia" w:ascii="宋体" w:eastAsia="宋体"/>
          <w:color w:val="252525"/>
          <w:w w:val="105"/>
          <w:sz w:val="21"/>
        </w:rPr>
        <w:t>是区</w:t>
      </w:r>
      <w:r>
        <w:rPr>
          <w:rFonts w:hint="eastAsia" w:ascii="微软雅黑" w:eastAsia="微软雅黑"/>
          <w:color w:val="252525"/>
          <w:w w:val="105"/>
          <w:sz w:val="21"/>
        </w:rPr>
        <w:t>别</w:t>
      </w:r>
    </w:p>
    <w:p w14:paraId="437EBBB3">
      <w:pPr>
        <w:pStyle w:val="6"/>
        <w:numPr>
          <w:ilvl w:val="0"/>
          <w:numId w:val="6"/>
        </w:numPr>
        <w:tabs>
          <w:tab w:val="left" w:pos="570"/>
        </w:tabs>
        <w:spacing w:before="66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层</w:t>
      </w:r>
    </w:p>
    <w:p w14:paraId="31EE2DBA">
      <w:pPr>
        <w:pStyle w:val="6"/>
        <w:numPr>
          <w:ilvl w:val="1"/>
          <w:numId w:val="6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register_account</w:t>
      </w:r>
      <w:r>
        <w:rPr>
          <w:color w:val="252525"/>
          <w:spacing w:val="37"/>
          <w:sz w:val="24"/>
        </w:rPr>
        <w:t xml:space="preserve">: </w:t>
      </w:r>
      <w:r>
        <w:rPr>
          <w:rFonts w:hint="eastAsia" w:ascii="宋体" w:eastAsia="宋体"/>
          <w:color w:val="252525"/>
          <w:sz w:val="21"/>
        </w:rPr>
        <w:t>是否注</w:t>
      </w:r>
      <w:r>
        <w:rPr>
          <w:rFonts w:hint="eastAsia" w:ascii="微软雅黑" w:eastAsia="微软雅黑"/>
          <w:color w:val="252525"/>
          <w:sz w:val="21"/>
        </w:rPr>
        <w:t>册为</w:t>
      </w:r>
      <w:r>
        <w:rPr>
          <w:color w:val="252525"/>
          <w:sz w:val="24"/>
        </w:rPr>
        <w:t>Account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隐</w:t>
      </w:r>
      <w:r>
        <w:rPr>
          <w:rFonts w:hint="eastAsia" w:ascii="宋体" w:eastAsia="宋体"/>
          <w:color w:val="252525"/>
          <w:sz w:val="21"/>
        </w:rPr>
        <w:t>含</w:t>
      </w:r>
      <w:r>
        <w:rPr>
          <w:rFonts w:hint="eastAsia" w:ascii="微软雅黑" w:eastAsia="微软雅黑"/>
          <w:color w:val="252525"/>
          <w:sz w:val="21"/>
        </w:rPr>
        <w:t>了</w:t>
      </w:r>
      <w:r>
        <w:rPr>
          <w:color w:val="252525"/>
          <w:sz w:val="24"/>
        </w:rPr>
        <w:t>can_id=yes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否</w:t>
      </w:r>
      <w:r>
        <w:rPr>
          <w:rFonts w:hint="eastAsia" w:ascii="微软雅黑" w:eastAsia="微软雅黑"/>
          <w:color w:val="252525"/>
          <w:sz w:val="21"/>
        </w:rPr>
        <w:t>则</w:t>
      </w:r>
      <w:r>
        <w:rPr>
          <w:rFonts w:hint="eastAsia" w:ascii="宋体" w:eastAsia="宋体"/>
          <w:color w:val="252525"/>
          <w:sz w:val="21"/>
        </w:rPr>
        <w:t>没有</w:t>
      </w:r>
      <w:r>
        <w:rPr>
          <w:rFonts w:hint="eastAsia" w:ascii="微软雅黑" w:eastAsia="微软雅黑"/>
          <w:color w:val="252525"/>
          <w:sz w:val="21"/>
        </w:rPr>
        <w:t>创</w:t>
      </w:r>
      <w:r>
        <w:rPr>
          <w:rFonts w:hint="eastAsia" w:ascii="宋体" w:eastAsia="宋体"/>
          <w:color w:val="252525"/>
          <w:sz w:val="21"/>
        </w:rPr>
        <w:t>建</w:t>
      </w:r>
      <w:r>
        <w:rPr>
          <w:color w:val="252525"/>
          <w:sz w:val="24"/>
        </w:rPr>
        <w:t>EI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能⼒</w:t>
      </w:r>
    </w:p>
    <w:p w14:paraId="1AA5AFBA">
      <w:pPr>
        <w:pStyle w:val="6"/>
        <w:numPr>
          <w:ilvl w:val="0"/>
          <w:numId w:val="6"/>
        </w:numPr>
        <w:tabs>
          <w:tab w:val="left" w:pos="570"/>
        </w:tabs>
        <w:spacing w:before="57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requirement</w:t>
      </w:r>
      <w:r>
        <w:rPr>
          <w:rFonts w:hint="eastAsia" w:ascii="微软雅黑" w:eastAsia="微软雅黑"/>
          <w:color w:val="252525"/>
          <w:sz w:val="21"/>
        </w:rPr>
        <w:t>层</w:t>
      </w:r>
    </w:p>
    <w:p w14:paraId="3FC6417D">
      <w:pPr>
        <w:pStyle w:val="6"/>
        <w:numPr>
          <w:ilvl w:val="1"/>
          <w:numId w:val="6"/>
        </w:numPr>
        <w:tabs>
          <w:tab w:val="left" w:pos="1020"/>
        </w:tabs>
        <w:spacing w:before="50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站点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需要</w:t>
      </w:r>
      <w:r>
        <w:rPr>
          <w:rFonts w:hint="eastAsia" w:ascii="宋体" w:eastAsia="宋体"/>
          <w:color w:val="252525"/>
          <w:w w:val="105"/>
          <w:sz w:val="21"/>
        </w:rPr>
        <w:t>的身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  <w:r>
        <w:rPr>
          <w:rFonts w:hint="eastAsia" w:ascii="宋体" w:eastAsia="宋体"/>
          <w:color w:val="252525"/>
          <w:w w:val="105"/>
          <w:sz w:val="21"/>
        </w:rPr>
        <w:t>源</w:t>
      </w:r>
    </w:p>
    <w:p w14:paraId="248B65F2">
      <w:pPr>
        <w:pStyle w:val="6"/>
        <w:numPr>
          <w:ilvl w:val="0"/>
          <w:numId w:val="6"/>
        </w:numPr>
        <w:tabs>
          <w:tab w:val="left" w:pos="570"/>
        </w:tabs>
        <w:spacing w:before="46" w:after="0" w:line="240" w:lineRule="auto"/>
        <w:ind w:left="570" w:right="0" w:hanging="278"/>
        <w:jc w:val="left"/>
        <w:rPr>
          <w:rFonts w:ascii="Tahoma" w:eastAsia="Tahoma"/>
          <w:color w:val="252525"/>
          <w:sz w:val="22"/>
        </w:rPr>
      </w:pPr>
      <w:r>
        <w:rPr>
          <w:rFonts w:ascii="Arial MT" w:eastAsia="Arial MT"/>
          <w:color w:val="252525"/>
          <w:sz w:val="23"/>
        </w:rPr>
        <w:t>binding:MOBILE</w:t>
      </w:r>
      <w:r>
        <w:rPr>
          <w:rFonts w:hint="eastAsia" w:ascii="微软雅黑" w:eastAsia="微软雅黑"/>
          <w:color w:val="252525"/>
          <w:sz w:val="23"/>
        </w:rPr>
        <w:t>，</w:t>
      </w:r>
      <w:r>
        <w:rPr>
          <w:rFonts w:ascii="Arial MT" w:eastAsia="Arial MT"/>
          <w:color w:val="252525"/>
          <w:sz w:val="23"/>
        </w:rPr>
        <w:t>EI:NAME</w:t>
      </w:r>
      <w:r>
        <w:rPr>
          <w:rFonts w:hint="eastAsia" w:ascii="微软雅黑" w:eastAsia="微软雅黑"/>
          <w:color w:val="252525"/>
          <w:spacing w:val="9"/>
          <w:sz w:val="23"/>
        </w:rPr>
        <w:t xml:space="preserve">？   </w:t>
      </w:r>
      <w:r>
        <w:rPr>
          <w:rFonts w:ascii="Arial MT" w:eastAsia="Arial MT"/>
          <w:color w:val="252525"/>
          <w:sz w:val="23"/>
        </w:rPr>
        <w:t>binding</w:t>
      </w:r>
      <w:r>
        <w:rPr>
          <w:rFonts w:hint="eastAsia" w:ascii="微软雅黑" w:eastAsia="微软雅黑"/>
          <w:color w:val="252525"/>
          <w:sz w:val="21"/>
        </w:rPr>
        <w:t>⾃</w:t>
      </w:r>
      <w:r>
        <w:rPr>
          <w:rFonts w:hint="eastAsia" w:ascii="宋体" w:eastAsia="宋体"/>
          <w:color w:val="252525"/>
          <w:sz w:val="21"/>
        </w:rPr>
        <w:t>动化</w:t>
      </w:r>
      <w:r>
        <w:rPr>
          <w:rFonts w:hint="eastAsia" w:ascii="宋体" w:eastAsia="宋体"/>
          <w:color w:val="252525"/>
          <w:sz w:val="20"/>
        </w:rPr>
        <w:t>的</w:t>
      </w:r>
      <w:r>
        <w:rPr>
          <w:rFonts w:hint="eastAsia" w:ascii="微软雅黑" w:eastAsia="微软雅黑"/>
          <w:color w:val="252525"/>
          <w:sz w:val="21"/>
        </w:rPr>
        <w:t>问题</w:t>
      </w:r>
      <w:r>
        <w:rPr>
          <w:rFonts w:hint="eastAsia" w:ascii="微软雅黑" w:eastAsia="微软雅黑"/>
          <w:color w:val="252525"/>
          <w:sz w:val="23"/>
        </w:rPr>
        <w:t>，</w:t>
      </w:r>
      <w:r>
        <w:rPr>
          <w:rFonts w:ascii="Arial MT" w:eastAsia="Arial MT"/>
          <w:color w:val="252525"/>
          <w:sz w:val="23"/>
        </w:rPr>
        <w:t>mapped.bindings</w:t>
      </w:r>
    </w:p>
    <w:p w14:paraId="53F701AB">
      <w:pPr>
        <w:pStyle w:val="6"/>
        <w:numPr>
          <w:ilvl w:val="0"/>
          <w:numId w:val="6"/>
        </w:numPr>
        <w:tabs>
          <w:tab w:val="left" w:pos="570"/>
        </w:tabs>
        <w:spacing w:before="94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identity</w:t>
      </w:r>
    </w:p>
    <w:p w14:paraId="02091642">
      <w:pPr>
        <w:pStyle w:val="6"/>
        <w:numPr>
          <w:ilvl w:val="1"/>
          <w:numId w:val="6"/>
        </w:numPr>
        <w:tabs>
          <w:tab w:val="left" w:pos="1020"/>
        </w:tabs>
        <w:spacing w:before="178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w w:val="95"/>
          <w:sz w:val="24"/>
        </w:rPr>
        <w:t>EI</w:t>
      </w:r>
    </w:p>
    <w:p w14:paraId="3C726379">
      <w:pPr>
        <w:spacing w:after="0" w:line="240" w:lineRule="auto"/>
        <w:jc w:val="left"/>
        <w:rPr>
          <w:sz w:val="22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144FAD55">
      <w:pPr>
        <w:pStyle w:val="2"/>
        <w:rPr>
          <w:sz w:val="26"/>
        </w:rPr>
      </w:pPr>
    </w:p>
    <w:p w14:paraId="25948DCF">
      <w:pPr>
        <w:pStyle w:val="2"/>
        <w:rPr>
          <w:sz w:val="26"/>
        </w:rPr>
      </w:pPr>
    </w:p>
    <w:p w14:paraId="0C47D8F2">
      <w:pPr>
        <w:pStyle w:val="2"/>
        <w:rPr>
          <w:sz w:val="26"/>
        </w:rPr>
      </w:pPr>
    </w:p>
    <w:p w14:paraId="0C2AC6B7">
      <w:pPr>
        <w:pStyle w:val="6"/>
        <w:numPr>
          <w:ilvl w:val="1"/>
          <w:numId w:val="6"/>
        </w:numPr>
        <w:tabs>
          <w:tab w:val="left" w:pos="1020"/>
        </w:tabs>
        <w:spacing w:before="211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color w:val="252525"/>
          <w:spacing w:val="-18"/>
          <w:w w:val="92"/>
          <w:sz w:val="24"/>
        </w:rPr>
        <w:t>A</w:t>
      </w:r>
    </w:p>
    <w:p w14:paraId="70B8F95E">
      <w:pPr>
        <w:spacing w:before="109"/>
        <w:ind w:left="59" w:right="0" w:firstLine="0"/>
        <w:jc w:val="left"/>
        <w:rPr>
          <w:sz w:val="24"/>
        </w:rPr>
      </w:pPr>
      <w:r>
        <w:br w:type="column"/>
      </w:r>
      <w:r>
        <w:rPr>
          <w:color w:val="252525"/>
          <w:spacing w:val="6"/>
          <w:sz w:val="22"/>
        </w:rPr>
        <w:t xml:space="preserve">ⅰ.    </w:t>
      </w:r>
      <w:r>
        <w:rPr>
          <w:rFonts w:hint="eastAsia" w:ascii="宋体" w:hAnsi="宋体" w:eastAsia="宋体"/>
          <w:color w:val="252525"/>
          <w:sz w:val="21"/>
        </w:rPr>
        <w:t>暂</w:t>
      </w:r>
      <w:r>
        <w:rPr>
          <w:rFonts w:hint="eastAsia" w:ascii="微软雅黑" w:hAnsi="微软雅黑" w:eastAsia="微软雅黑"/>
          <w:color w:val="252525"/>
          <w:sz w:val="21"/>
        </w:rPr>
        <w:t>⽆</w:t>
      </w:r>
      <w:r>
        <w:rPr>
          <w:rFonts w:hint="eastAsia" w:ascii="宋体" w:hAnsi="宋体" w:eastAsia="宋体"/>
          <w:color w:val="252525"/>
          <w:sz w:val="21"/>
        </w:rPr>
        <w:t>场景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rFonts w:hint="eastAsia" w:ascii="宋体" w:hAnsi="宋体" w:eastAsia="宋体"/>
          <w:color w:val="252525"/>
          <w:sz w:val="21"/>
        </w:rPr>
        <w:t>因</w:t>
      </w:r>
      <w:r>
        <w:rPr>
          <w:rFonts w:hint="eastAsia" w:ascii="微软雅黑" w:hAnsi="微软雅黑" w:eastAsia="微软雅黑"/>
          <w:color w:val="252525"/>
          <w:sz w:val="21"/>
        </w:rPr>
        <w:t>为</w:t>
      </w:r>
      <w:r>
        <w:rPr>
          <w:color w:val="252525"/>
          <w:sz w:val="24"/>
        </w:rPr>
        <w:t>EI</w:t>
      </w:r>
      <w:r>
        <w:rPr>
          <w:rFonts w:hint="eastAsia" w:ascii="微软雅黑" w:hAnsi="微软雅黑" w:eastAsia="微软雅黑"/>
          <w:color w:val="252525"/>
          <w:sz w:val="21"/>
        </w:rPr>
        <w:t>产⽣</w:t>
      </w:r>
      <w:r>
        <w:rPr>
          <w:rFonts w:hint="eastAsia" w:ascii="宋体" w:hAnsi="宋体" w:eastAsia="宋体"/>
          <w:color w:val="252525"/>
          <w:sz w:val="21"/>
        </w:rPr>
        <w:t>后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rFonts w:hint="eastAsia" w:ascii="宋体" w:hAnsi="宋体" w:eastAsia="宋体"/>
          <w:color w:val="252525"/>
          <w:sz w:val="21"/>
        </w:rPr>
        <w:t>直</w:t>
      </w:r>
      <w:r>
        <w:rPr>
          <w:rFonts w:hint="eastAsia" w:ascii="微软雅黑" w:hAnsi="微软雅黑" w:eastAsia="微软雅黑"/>
          <w:color w:val="252525"/>
          <w:sz w:val="21"/>
        </w:rPr>
        <w:t>接</w:t>
      </w:r>
      <w:r>
        <w:rPr>
          <w:rFonts w:hint="eastAsia" w:ascii="宋体" w:hAnsi="宋体" w:eastAsia="宋体"/>
          <w:color w:val="252525"/>
          <w:sz w:val="21"/>
        </w:rPr>
        <w:t>输</w:t>
      </w:r>
      <w:r>
        <w:rPr>
          <w:rFonts w:hint="eastAsia" w:ascii="微软雅黑" w:hAnsi="微软雅黑" w:eastAsia="微软雅黑"/>
          <w:color w:val="252525"/>
          <w:sz w:val="21"/>
        </w:rPr>
        <w:t>出</w:t>
      </w:r>
      <w:r>
        <w:rPr>
          <w:rFonts w:hint="eastAsia" w:ascii="微软雅黑" w:hAnsi="微软雅黑" w:eastAsia="微软雅黑"/>
          <w:color w:val="252525"/>
          <w:sz w:val="22"/>
        </w:rPr>
        <w:t>，不</w:t>
      </w:r>
      <w:r>
        <w:rPr>
          <w:rFonts w:hint="eastAsia" w:ascii="微软雅黑" w:hAnsi="微软雅黑" w:eastAsia="微软雅黑"/>
          <w:color w:val="252525"/>
          <w:sz w:val="21"/>
        </w:rPr>
        <w:t>⽀持</w:t>
      </w:r>
      <w:r>
        <w:rPr>
          <w:color w:val="252525"/>
          <w:sz w:val="24"/>
        </w:rPr>
        <w:t>MFA</w:t>
      </w:r>
    </w:p>
    <w:p w14:paraId="07523398">
      <w:pPr>
        <w:spacing w:before="47"/>
        <w:ind w:left="-16" w:right="0" w:firstLine="0"/>
        <w:jc w:val="left"/>
        <w:rPr>
          <w:rFonts w:hint="eastAsia" w:ascii="微软雅黑" w:hAnsi="微软雅黑" w:eastAsia="微软雅黑"/>
          <w:sz w:val="23"/>
        </w:rPr>
      </w:pPr>
      <w:r>
        <w:rPr>
          <w:rFonts w:ascii="Tahoma" w:hAnsi="Tahoma" w:eastAsia="Tahoma"/>
          <w:b/>
          <w:color w:val="252525"/>
          <w:spacing w:val="-4"/>
          <w:w w:val="110"/>
          <w:sz w:val="22"/>
        </w:rPr>
        <w:t xml:space="preserve">ⅱ. </w:t>
      </w:r>
      <w:r>
        <w:rPr>
          <w:rFonts w:hint="eastAsia" w:ascii="宋体" w:hAnsi="宋体" w:eastAsia="宋体"/>
          <w:color w:val="252525"/>
          <w:w w:val="110"/>
          <w:sz w:val="20"/>
        </w:rPr>
        <w:t>弱认证</w:t>
      </w:r>
      <w:r>
        <w:rPr>
          <w:rFonts w:hint="eastAsia" w:ascii="宋体" w:hAnsi="宋体" w:eastAsia="宋体"/>
          <w:color w:val="252525"/>
          <w:w w:val="110"/>
          <w:sz w:val="21"/>
        </w:rPr>
        <w:t>可以</w:t>
      </w:r>
      <w:r>
        <w:rPr>
          <w:rFonts w:hint="eastAsia" w:ascii="宋体" w:hAnsi="宋体" w:eastAsia="宋体"/>
          <w:color w:val="252525"/>
          <w:w w:val="110"/>
          <w:sz w:val="20"/>
        </w:rPr>
        <w:t>记</w:t>
      </w:r>
      <w:r>
        <w:rPr>
          <w:rFonts w:hint="eastAsia" w:ascii="宋体" w:hAnsi="宋体" w:eastAsia="宋体"/>
          <w:color w:val="252525"/>
          <w:w w:val="110"/>
          <w:sz w:val="21"/>
        </w:rPr>
        <w:t>住</w:t>
      </w:r>
      <w:r>
        <w:rPr>
          <w:rFonts w:hint="eastAsia" w:ascii="微软雅黑" w:hAnsi="微软雅黑" w:eastAsia="微软雅黑"/>
          <w:color w:val="252525"/>
          <w:w w:val="110"/>
          <w:sz w:val="20"/>
        </w:rPr>
        <w:t>⽤</w:t>
      </w:r>
      <w:r>
        <w:rPr>
          <w:rFonts w:hint="eastAsia" w:ascii="宋体" w:hAnsi="宋体" w:eastAsia="宋体"/>
          <w:color w:val="252525"/>
          <w:w w:val="110"/>
          <w:sz w:val="21"/>
        </w:rPr>
        <w:t>户名</w:t>
      </w:r>
      <w:r>
        <w:rPr>
          <w:rFonts w:hint="eastAsia" w:ascii="微软雅黑" w:hAnsi="微软雅黑" w:eastAsia="微软雅黑"/>
          <w:color w:val="252525"/>
          <w:w w:val="110"/>
          <w:sz w:val="23"/>
        </w:rPr>
        <w:t>？</w:t>
      </w:r>
    </w:p>
    <w:p w14:paraId="49BAFC32">
      <w:pPr>
        <w:pStyle w:val="2"/>
        <w:spacing w:before="4"/>
        <w:rPr>
          <w:rFonts w:ascii="微软雅黑"/>
          <w:sz w:val="27"/>
        </w:rPr>
      </w:pPr>
    </w:p>
    <w:p w14:paraId="71D1E4E4">
      <w:pPr>
        <w:spacing w:before="0"/>
        <w:ind w:left="59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color w:val="252525"/>
          <w:spacing w:val="26"/>
          <w:sz w:val="22"/>
        </w:rPr>
        <w:t xml:space="preserve">ⅰ. </w:t>
      </w:r>
      <w:r>
        <w:rPr>
          <w:rFonts w:hint="eastAsia" w:ascii="微软雅黑" w:hAnsi="微软雅黑" w:eastAsia="微软雅黑"/>
          <w:color w:val="252525"/>
          <w:sz w:val="21"/>
        </w:rPr>
        <w:t>由</w:t>
      </w:r>
      <w:r>
        <w:rPr>
          <w:color w:val="252525"/>
          <w:sz w:val="24"/>
        </w:rPr>
        <w:t>last_login</w:t>
      </w:r>
      <w:r>
        <w:rPr>
          <w:rFonts w:hint="eastAsia" w:ascii="微软雅黑" w:hAnsi="微软雅黑" w:eastAsia="微软雅黑"/>
          <w:color w:val="252525"/>
          <w:sz w:val="21"/>
        </w:rPr>
        <w:t>或其他认证步</w:t>
      </w:r>
      <w:r>
        <w:rPr>
          <w:rFonts w:hint="eastAsia" w:ascii="宋体" w:hAnsi="宋体" w:eastAsia="宋体"/>
          <w:color w:val="252525"/>
          <w:sz w:val="20"/>
        </w:rPr>
        <w:t>骤</w:t>
      </w:r>
      <w:r>
        <w:rPr>
          <w:color w:val="252525"/>
          <w:sz w:val="24"/>
        </w:rPr>
        <w:t>(MFA)</w:t>
      </w:r>
      <w:r>
        <w:rPr>
          <w:rFonts w:hint="eastAsia" w:ascii="微软雅黑" w:hAnsi="微软雅黑" w:eastAsia="微软雅黑"/>
          <w:color w:val="252525"/>
          <w:sz w:val="21"/>
        </w:rPr>
        <w:t>提供</w:t>
      </w:r>
    </w:p>
    <w:p w14:paraId="0DE8D3BC">
      <w:pPr>
        <w:spacing w:after="0"/>
        <w:jc w:val="left"/>
        <w:rPr>
          <w:rFonts w:hint="eastAsia" w:ascii="微软雅黑" w:hAnsi="微软雅黑" w:eastAsia="微软雅黑"/>
          <w:sz w:val="21"/>
        </w:rPr>
        <w:sectPr>
          <w:type w:val="continuous"/>
          <w:pgSz w:w="12240" w:h="15840"/>
          <w:pgMar w:top="1060" w:right="860" w:bottom="420" w:left="840" w:header="720" w:footer="720" w:gutter="0"/>
          <w:cols w:equalWidth="0" w:num="2">
            <w:col w:w="1168" w:space="40"/>
            <w:col w:w="9332"/>
          </w:cols>
        </w:sectPr>
      </w:pPr>
    </w:p>
    <w:p w14:paraId="5AC16F75">
      <w:pPr>
        <w:pStyle w:val="6"/>
        <w:numPr>
          <w:ilvl w:val="0"/>
          <w:numId w:val="6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color w:val="252525"/>
          <w:sz w:val="22"/>
        </w:rPr>
      </w:pPr>
      <w:r>
        <w:pict>
          <v:rect id="_x0000_s1031" o:spid="_x0000_s1031" o:spt="1" style="position:absolute;left:0pt;margin-left:194.6pt;margin-top:21.5pt;height:0.75pt;width:106.95pt;mso-position-horizontal-relative:page;z-index:251661312;mso-width-relative:page;mso-height-relative:page;" fillcolor="#252525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252525"/>
          <w:w w:val="95"/>
          <w:sz w:val="24"/>
        </w:rPr>
        <w:t>can_id=no,</w:t>
      </w:r>
      <w:r>
        <w:rPr>
          <w:color w:val="252525"/>
          <w:spacing w:val="74"/>
          <w:sz w:val="24"/>
        </w:rPr>
        <w:t xml:space="preserve"> </w:t>
      </w:r>
      <w:r>
        <w:rPr>
          <w:color w:val="252525"/>
          <w:w w:val="95"/>
          <w:sz w:val="24"/>
        </w:rPr>
        <w:t>identity=A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register_account=no</w:t>
      </w:r>
    </w:p>
    <w:p w14:paraId="74D57AE2">
      <w:pPr>
        <w:pStyle w:val="6"/>
        <w:numPr>
          <w:ilvl w:val="1"/>
          <w:numId w:val="6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般⽤于需要提前</w:t>
      </w:r>
      <w:r>
        <w:rPr>
          <w:rFonts w:hint="eastAsia" w:ascii="宋体" w:eastAsia="宋体"/>
          <w:color w:val="252525"/>
          <w:w w:val="105"/>
          <w:sz w:val="21"/>
        </w:rPr>
        <w:t>注</w:t>
      </w:r>
      <w:r>
        <w:rPr>
          <w:rFonts w:hint="eastAsia" w:ascii="微软雅黑" w:eastAsia="微软雅黑"/>
          <w:color w:val="252525"/>
          <w:w w:val="105"/>
          <w:sz w:val="21"/>
        </w:rPr>
        <w:t>册</w:t>
      </w:r>
      <w:r>
        <w:rPr>
          <w:rFonts w:hint="eastAsia" w:ascii="微软雅黑" w:eastAsia="微软雅黑"/>
          <w:color w:val="252525"/>
          <w:w w:val="105"/>
          <w:sz w:val="22"/>
        </w:rPr>
        <w:t>（</w:t>
      </w:r>
      <w:r>
        <w:rPr>
          <w:rFonts w:hint="eastAsia" w:ascii="微软雅黑" w:eastAsia="微软雅黑"/>
          <w:color w:val="252525"/>
          <w:w w:val="105"/>
          <w:sz w:val="21"/>
        </w:rPr>
        <w:t>例如公钥</w:t>
      </w:r>
      <w:r>
        <w:rPr>
          <w:rFonts w:hint="eastAsia" w:ascii="微软雅黑" w:eastAsia="微软雅黑"/>
          <w:color w:val="252525"/>
          <w:w w:val="105"/>
          <w:sz w:val="22"/>
        </w:rPr>
        <w:t>）</w:t>
      </w:r>
      <w:r>
        <w:rPr>
          <w:rFonts w:hint="eastAsia" w:ascii="宋体" w:eastAsia="宋体"/>
          <w:color w:val="252525"/>
          <w:w w:val="105"/>
          <w:sz w:val="21"/>
        </w:rPr>
        <w:t>的场景</w:t>
      </w:r>
    </w:p>
    <w:p w14:paraId="229D6115">
      <w:pPr>
        <w:pStyle w:val="6"/>
        <w:numPr>
          <w:ilvl w:val="1"/>
          <w:numId w:val="6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既然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能</w:t>
      </w:r>
      <w:r>
        <w:rPr>
          <w:color w:val="252525"/>
          <w:sz w:val="24"/>
        </w:rPr>
        <w:t>can_id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则</w:t>
      </w:r>
      <w:r>
        <w:rPr>
          <w:rFonts w:hint="eastAsia" w:ascii="微软雅黑" w:eastAsia="微软雅黑"/>
          <w:color w:val="252525"/>
          <w:sz w:val="22"/>
        </w:rPr>
        <w:t>⼀</w:t>
      </w:r>
      <w:r>
        <w:rPr>
          <w:rFonts w:hint="eastAsia" w:ascii="微软雅黑" w:eastAsia="微软雅黑"/>
          <w:color w:val="252525"/>
          <w:sz w:val="21"/>
        </w:rPr>
        <w:t>定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能</w:t>
      </w:r>
      <w:r>
        <w:rPr>
          <w:color w:val="252525"/>
          <w:sz w:val="24"/>
        </w:rPr>
        <w:t>register_account</w:t>
      </w:r>
    </w:p>
    <w:p w14:paraId="2F93B112">
      <w:pPr>
        <w:pStyle w:val="6"/>
        <w:numPr>
          <w:ilvl w:val="1"/>
          <w:numId w:val="6"/>
        </w:numPr>
        <w:tabs>
          <w:tab w:val="left" w:pos="1020"/>
        </w:tabs>
        <w:spacing w:before="56" w:after="0" w:line="230" w:lineRule="auto"/>
        <w:ind w:left="1019" w:right="115" w:hanging="274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95"/>
          <w:sz w:val="21"/>
        </w:rPr>
        <w:t>确</w:t>
      </w:r>
      <w:r>
        <w:rPr>
          <w:rFonts w:hint="eastAsia" w:ascii="微软雅黑" w:eastAsia="微软雅黑"/>
          <w:color w:val="252525"/>
          <w:w w:val="95"/>
          <w:sz w:val="21"/>
        </w:rPr>
        <w:t>认</w:t>
      </w:r>
      <w:r>
        <w:rPr>
          <w:color w:val="252525"/>
          <w:w w:val="95"/>
          <w:sz w:val="24"/>
        </w:rPr>
        <w:t>A</w:t>
      </w:r>
      <w:r>
        <w:rPr>
          <w:rFonts w:hint="eastAsia" w:ascii="宋体" w:eastAsia="宋体"/>
          <w:color w:val="252525"/>
          <w:w w:val="95"/>
          <w:sz w:val="21"/>
        </w:rPr>
        <w:t>的某</w:t>
      </w:r>
      <w:r>
        <w:rPr>
          <w:rFonts w:hint="eastAsia" w:ascii="微软雅黑" w:eastAsia="微软雅黑"/>
          <w:color w:val="252525"/>
          <w:w w:val="95"/>
          <w:sz w:val="21"/>
        </w:rPr>
        <w:t>种认证⽅</w:t>
      </w:r>
      <w:r>
        <w:rPr>
          <w:rFonts w:hint="eastAsia" w:ascii="宋体" w:eastAsia="宋体"/>
          <w:color w:val="252525"/>
          <w:w w:val="95"/>
          <w:sz w:val="21"/>
        </w:rPr>
        <w:t>式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rFonts w:hint="eastAsia" w:ascii="微软雅黑" w:eastAsia="微软雅黑"/>
          <w:color w:val="252525"/>
          <w:w w:val="95"/>
          <w:sz w:val="21"/>
        </w:rPr>
        <w:t>例如</w:t>
      </w:r>
      <w:r>
        <w:rPr>
          <w:color w:val="252525"/>
          <w:w w:val="95"/>
          <w:sz w:val="24"/>
        </w:rPr>
        <w:t>password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sm2_key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FIDO2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wechat_shared_code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soter</w:t>
      </w:r>
      <w:r>
        <w:rPr>
          <w:color w:val="252525"/>
          <w:spacing w:val="111"/>
          <w:sz w:val="24"/>
        </w:rPr>
        <w:t xml:space="preserve">  </w:t>
      </w:r>
      <w:r>
        <w:rPr>
          <w:color w:val="252525"/>
          <w:w w:val="95"/>
          <w:sz w:val="24"/>
        </w:rPr>
        <w:t>(</w:t>
      </w:r>
      <w:r>
        <w:rPr>
          <w:rFonts w:hint="eastAsia" w:ascii="微软雅黑" w:eastAsia="微软雅黑"/>
          <w:color w:val="252525"/>
          <w:w w:val="95"/>
          <w:sz w:val="21"/>
        </w:rPr>
        <w:t>依</w:t>
      </w:r>
      <w:r>
        <w:rPr>
          <w:rFonts w:hint="eastAsia" w:ascii="宋体" w:eastAsia="宋体"/>
          <w:color w:val="252525"/>
          <w:sz w:val="21"/>
        </w:rPr>
        <w:t>赖</w:t>
      </w:r>
      <w:r>
        <w:rPr>
          <w:rFonts w:hint="eastAsia" w:ascii="微软雅黑" w:eastAsia="微软雅黑"/>
          <w:color w:val="252525"/>
          <w:sz w:val="21"/>
        </w:rPr>
        <w:t>于</w:t>
      </w:r>
      <w:r>
        <w:rPr>
          <w:color w:val="252525"/>
          <w:sz w:val="24"/>
        </w:rPr>
        <w:t>wechat_shared_code(</w:t>
      </w:r>
      <w:r>
        <w:rPr>
          <w:rFonts w:hint="eastAsia" w:ascii="宋体" w:eastAsia="宋体"/>
          <w:color w:val="252525"/>
          <w:sz w:val="21"/>
        </w:rPr>
        <w:t>有</w:t>
      </w:r>
      <w:r>
        <w:rPr>
          <w:color w:val="252525"/>
          <w:sz w:val="24"/>
        </w:rPr>
        <w:t>openid</w:t>
      </w:r>
      <w:r>
        <w:rPr>
          <w:rFonts w:hint="eastAsia" w:ascii="微软雅黑" w:eastAsia="微软雅黑"/>
          <w:color w:val="252525"/>
          <w:sz w:val="22"/>
        </w:rPr>
        <w:t>且</w:t>
      </w:r>
      <w:r>
        <w:rPr>
          <w:rFonts w:hint="eastAsia" w:ascii="微软雅黑" w:eastAsia="微软雅黑"/>
          <w:color w:val="252525"/>
          <w:sz w:val="21"/>
        </w:rPr>
        <w:t>关</w:t>
      </w:r>
      <w:r>
        <w:rPr>
          <w:rFonts w:hint="eastAsia" w:ascii="宋体" w:eastAsia="宋体"/>
          <w:color w:val="252525"/>
          <w:sz w:val="21"/>
        </w:rPr>
        <w:t>注</w:t>
      </w:r>
      <w:r>
        <w:rPr>
          <w:rFonts w:hint="eastAsia" w:ascii="微软雅黑" w:eastAsia="微软雅黑"/>
          <w:color w:val="252525"/>
          <w:sz w:val="21"/>
        </w:rPr>
        <w:t>推</w:t>
      </w:r>
      <w:r>
        <w:rPr>
          <w:rFonts w:hint="eastAsia" w:ascii="宋体" w:eastAsia="宋体"/>
          <w:color w:val="252525"/>
          <w:sz w:val="21"/>
        </w:rPr>
        <w:t>送</w:t>
      </w:r>
      <w:r>
        <w:rPr>
          <w:rFonts w:hint="eastAsia" w:ascii="微软雅黑" w:eastAsia="微软雅黑"/>
          <w:color w:val="252525"/>
          <w:sz w:val="21"/>
        </w:rPr>
        <w:t>公众</w:t>
      </w:r>
      <w:r>
        <w:rPr>
          <w:rFonts w:hint="eastAsia" w:ascii="宋体" w:eastAsia="宋体"/>
          <w:color w:val="252525"/>
          <w:sz w:val="21"/>
        </w:rPr>
        <w:t>号</w:t>
      </w:r>
      <w:r>
        <w:rPr>
          <w:rFonts w:hint="eastAsia" w:ascii="微软雅黑" w:eastAsia="微软雅黑"/>
          <w:color w:val="252525"/>
          <w:sz w:val="22"/>
        </w:rPr>
        <w:t>）</w:t>
      </w:r>
      <w:r>
        <w:rPr>
          <w:rFonts w:hint="eastAsia" w:ascii="宋体" w:eastAsia="宋体"/>
          <w:color w:val="252525"/>
          <w:sz w:val="21"/>
        </w:rPr>
        <w:t>通过</w:t>
      </w:r>
      <w:r>
        <w:rPr>
          <w:rFonts w:hint="eastAsia" w:ascii="微软雅黑" w:eastAsia="微软雅黑"/>
          <w:color w:val="252525"/>
          <w:sz w:val="21"/>
        </w:rPr>
        <w:t>推</w:t>
      </w:r>
      <w:r>
        <w:rPr>
          <w:rFonts w:hint="eastAsia" w:ascii="宋体" w:eastAsia="宋体"/>
          <w:color w:val="252525"/>
          <w:sz w:val="21"/>
        </w:rPr>
        <w:t>送消息来</w:t>
      </w:r>
      <w:r>
        <w:rPr>
          <w:rFonts w:hint="eastAsia" w:ascii="微软雅黑" w:eastAsia="微软雅黑"/>
          <w:color w:val="252525"/>
          <w:sz w:val="21"/>
        </w:rPr>
        <w:t>认证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也</w:t>
      </w:r>
      <w:r>
        <w:rPr>
          <w:rFonts w:hint="eastAsia" w:ascii="宋体" w:eastAsia="宋体"/>
          <w:color w:val="252525"/>
          <w:sz w:val="21"/>
        </w:rPr>
        <w:t>可</w:t>
      </w:r>
      <w:r>
        <w:rPr>
          <w:rFonts w:hint="eastAsia" w:ascii="微软雅黑" w:eastAsia="微软雅黑"/>
          <w:color w:val="252525"/>
          <w:sz w:val="21"/>
        </w:rPr>
        <w:t>以改</w:t>
      </w:r>
      <w:r>
        <w:rPr>
          <w:rFonts w:hint="eastAsia" w:ascii="宋体" w:eastAsia="宋体"/>
          <w:color w:val="252525"/>
          <w:sz w:val="21"/>
        </w:rPr>
        <w:t>造</w:t>
      </w:r>
      <w:r>
        <w:rPr>
          <w:rFonts w:hint="eastAsia" w:ascii="微软雅黑" w:eastAsia="微软雅黑"/>
          <w:color w:val="252525"/>
          <w:sz w:val="21"/>
        </w:rPr>
        <w:t xml:space="preserve">为  </w:t>
      </w:r>
      <w:r>
        <w:rPr>
          <w:rFonts w:hint="eastAsia" w:ascii="微软雅黑" w:eastAsia="微软雅黑"/>
          <w:color w:val="252525"/>
          <w:spacing w:val="8"/>
          <w:sz w:val="21"/>
        </w:rPr>
        <w:t xml:space="preserve"> </w:t>
      </w:r>
      <w:r>
        <w:rPr>
          <w:rFonts w:hint="eastAsia" w:ascii="微软雅黑" w:eastAsia="微软雅黑"/>
          <w:color w:val="252525"/>
          <w:w w:val="105"/>
          <w:sz w:val="21"/>
        </w:rPr>
        <w:t>扫</w:t>
      </w:r>
      <w:r>
        <w:rPr>
          <w:rFonts w:hint="eastAsia" w:ascii="宋体" w:eastAsia="宋体"/>
          <w:color w:val="252525"/>
          <w:w w:val="105"/>
          <w:sz w:val="21"/>
        </w:rPr>
        <w:t>码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那</w:t>
      </w:r>
      <w:r>
        <w:rPr>
          <w:rFonts w:hint="eastAsia" w:ascii="微软雅黑" w:eastAsia="微软雅黑"/>
          <w:color w:val="252525"/>
          <w:w w:val="105"/>
          <w:sz w:val="21"/>
        </w:rPr>
        <w:t>就</w:t>
      </w:r>
      <w:r>
        <w:rPr>
          <w:rFonts w:hint="eastAsia" w:ascii="宋体" w:eastAsia="宋体"/>
          <w:color w:val="252525"/>
          <w:w w:val="105"/>
          <w:sz w:val="21"/>
        </w:rPr>
        <w:t>是</w:t>
      </w:r>
      <w:r>
        <w:rPr>
          <w:color w:val="252525"/>
          <w:w w:val="105"/>
          <w:sz w:val="24"/>
        </w:rPr>
        <w:t>can_id</w:t>
      </w:r>
      <w:r>
        <w:rPr>
          <w:rFonts w:hint="eastAsia" w:ascii="微软雅黑" w:eastAsia="微软雅黑"/>
          <w:color w:val="252525"/>
          <w:w w:val="105"/>
          <w:sz w:val="21"/>
        </w:rPr>
        <w:t>了</w:t>
      </w:r>
      <w:r>
        <w:rPr>
          <w:color w:val="252525"/>
          <w:w w:val="105"/>
          <w:sz w:val="24"/>
        </w:rPr>
        <w:t>)</w:t>
      </w:r>
    </w:p>
    <w:p w14:paraId="16BA88DC">
      <w:pPr>
        <w:pStyle w:val="6"/>
        <w:numPr>
          <w:ilvl w:val="1"/>
          <w:numId w:val="6"/>
        </w:numPr>
        <w:tabs>
          <w:tab w:val="left" w:pos="1020"/>
        </w:tabs>
        <w:spacing w:before="51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由于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能</w:t>
      </w:r>
      <w:r>
        <w:rPr>
          <w:color w:val="252525"/>
          <w:sz w:val="24"/>
        </w:rPr>
        <w:t>can_id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结果只</w:t>
      </w:r>
      <w:r>
        <w:rPr>
          <w:rFonts w:hint="eastAsia" w:ascii="微软雅黑" w:eastAsia="微软雅黑"/>
          <w:color w:val="252525"/>
          <w:sz w:val="21"/>
        </w:rPr>
        <w:t>能</w:t>
      </w:r>
      <w:r>
        <w:rPr>
          <w:rFonts w:hint="eastAsia" w:ascii="宋体" w:eastAsia="宋体"/>
          <w:color w:val="252525"/>
          <w:sz w:val="21"/>
        </w:rPr>
        <w:t>是输</w:t>
      </w:r>
      <w:r>
        <w:rPr>
          <w:rFonts w:hint="eastAsia" w:ascii="微软雅黑" w:eastAsia="微软雅黑"/>
          <w:color w:val="252525"/>
          <w:sz w:val="21"/>
        </w:rPr>
        <w:t>出</w:t>
      </w:r>
      <w:r>
        <w:rPr>
          <w:color w:val="252525"/>
          <w:sz w:val="24"/>
        </w:rPr>
        <w:t>A</w:t>
      </w:r>
      <w:r>
        <w:rPr>
          <w:rFonts w:hint="eastAsia" w:ascii="宋体" w:eastAsia="宋体"/>
          <w:color w:val="252525"/>
          <w:sz w:val="21"/>
        </w:rPr>
        <w:t>本身</w:t>
      </w:r>
    </w:p>
    <w:p w14:paraId="350F244A">
      <w:pPr>
        <w:pStyle w:val="6"/>
        <w:numPr>
          <w:ilvl w:val="0"/>
          <w:numId w:val="6"/>
        </w:numPr>
        <w:tabs>
          <w:tab w:val="left" w:pos="570"/>
        </w:tabs>
        <w:spacing w:before="29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95"/>
          <w:sz w:val="24"/>
        </w:rPr>
        <w:t>can_id=yes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identity=A</w:t>
      </w:r>
      <w:r>
        <w:rPr>
          <w:color w:val="252525"/>
          <w:spacing w:val="70"/>
          <w:sz w:val="24"/>
        </w:rPr>
        <w:t xml:space="preserve"> </w:t>
      </w:r>
      <w:r>
        <w:rPr>
          <w:color w:val="252525"/>
          <w:w w:val="95"/>
          <w:sz w:val="24"/>
        </w:rPr>
        <w:t>|</w:t>
      </w:r>
      <w:r>
        <w:rPr>
          <w:color w:val="252525"/>
          <w:spacing w:val="71"/>
          <w:sz w:val="24"/>
        </w:rPr>
        <w:t xml:space="preserve"> </w:t>
      </w:r>
      <w:r>
        <w:rPr>
          <w:color w:val="252525"/>
          <w:w w:val="95"/>
          <w:sz w:val="24"/>
        </w:rPr>
        <w:t>None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register_account=yes</w:t>
      </w:r>
    </w:p>
    <w:p w14:paraId="04E2BF9A">
      <w:pPr>
        <w:pStyle w:val="6"/>
        <w:numPr>
          <w:ilvl w:val="1"/>
          <w:numId w:val="6"/>
        </w:numPr>
        <w:tabs>
          <w:tab w:val="left" w:pos="1020"/>
        </w:tabs>
        <w:spacing w:before="45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最常</w:t>
      </w:r>
      <w:r>
        <w:rPr>
          <w:rFonts w:hint="eastAsia" w:ascii="微软雅黑" w:eastAsia="微软雅黑"/>
          <w:color w:val="252525"/>
          <w:w w:val="105"/>
          <w:sz w:val="21"/>
        </w:rPr>
        <w:t>⻅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w w:val="105"/>
          <w:sz w:val="21"/>
        </w:rPr>
        <w:t>认证⽅</w:t>
      </w:r>
      <w:r>
        <w:rPr>
          <w:rFonts w:hint="eastAsia" w:ascii="宋体" w:eastAsia="宋体"/>
          <w:color w:val="252525"/>
          <w:w w:val="105"/>
          <w:sz w:val="21"/>
        </w:rPr>
        <w:t>式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来源</w:t>
      </w: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般为独⽴</w:t>
      </w:r>
      <w:r>
        <w:rPr>
          <w:rFonts w:hint="eastAsia" w:ascii="宋体" w:eastAsia="宋体"/>
          <w:color w:val="252525"/>
          <w:w w:val="105"/>
          <w:sz w:val="21"/>
        </w:rPr>
        <w:t>权</w:t>
      </w:r>
      <w:r>
        <w:rPr>
          <w:rFonts w:hint="eastAsia" w:ascii="微软雅黑" w:eastAsia="微软雅黑"/>
          <w:color w:val="252525"/>
          <w:w w:val="105"/>
          <w:sz w:val="21"/>
        </w:rPr>
        <w:t>威</w:t>
      </w:r>
      <w:r>
        <w:rPr>
          <w:rFonts w:hint="eastAsia" w:ascii="宋体" w:eastAsia="宋体"/>
          <w:color w:val="252525"/>
          <w:w w:val="105"/>
          <w:sz w:val="21"/>
        </w:rPr>
        <w:t>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  <w:r>
        <w:rPr>
          <w:rFonts w:hint="eastAsia" w:ascii="宋体" w:eastAsia="宋体"/>
          <w:color w:val="252525"/>
          <w:w w:val="105"/>
          <w:sz w:val="21"/>
        </w:rPr>
        <w:t>源</w:t>
      </w:r>
    </w:p>
    <w:p w14:paraId="2EAA4251">
      <w:pPr>
        <w:pStyle w:val="6"/>
        <w:numPr>
          <w:ilvl w:val="1"/>
          <w:numId w:val="6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color w:val="252525"/>
          <w:sz w:val="24"/>
        </w:rPr>
        <w:t>last_login</w:t>
      </w:r>
      <w:r>
        <w:rPr>
          <w:color w:val="252525"/>
          <w:spacing w:val="-3"/>
          <w:sz w:val="24"/>
        </w:rPr>
        <w:t xml:space="preserve"> + </w:t>
      </w:r>
      <w:r>
        <w:rPr>
          <w:color w:val="252525"/>
          <w:sz w:val="24"/>
        </w:rPr>
        <w:t>CAS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-3"/>
          <w:sz w:val="24"/>
        </w:rPr>
        <w:t xml:space="preserve"> </w:t>
      </w:r>
      <w:r>
        <w:rPr>
          <w:rFonts w:hint="eastAsia" w:ascii="微软雅黑" w:eastAsia="微软雅黑"/>
          <w:color w:val="252525"/>
          <w:sz w:val="21"/>
        </w:rPr>
        <w:t>企</w:t>
      </w:r>
      <w:r>
        <w:rPr>
          <w:rFonts w:hint="eastAsia" w:ascii="微软雅黑" w:eastAsia="微软雅黑"/>
          <w:color w:val="252525"/>
          <w:sz w:val="22"/>
        </w:rPr>
        <w:t>业</w:t>
      </w:r>
      <w:r>
        <w:rPr>
          <w:rFonts w:hint="eastAsia" w:ascii="宋体" w:eastAsia="宋体"/>
          <w:color w:val="252525"/>
          <w:sz w:val="21"/>
        </w:rPr>
        <w:t>微</w:t>
      </w:r>
      <w:r>
        <w:rPr>
          <w:rFonts w:hint="eastAsia" w:ascii="微软雅黑" w:eastAsia="微软雅黑"/>
          <w:color w:val="252525"/>
          <w:spacing w:val="-1"/>
          <w:sz w:val="21"/>
        </w:rPr>
        <w:t xml:space="preserve">信 </w:t>
      </w:r>
      <w:r>
        <w:rPr>
          <w:color w:val="252525"/>
          <w:sz w:val="24"/>
        </w:rPr>
        <w:t>|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LDAP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-3"/>
          <w:sz w:val="24"/>
        </w:rPr>
        <w:t xml:space="preserve"> </w:t>
      </w:r>
      <w:r>
        <w:rPr>
          <w:color w:val="252525"/>
          <w:sz w:val="24"/>
        </w:rPr>
        <w:t>radius</w:t>
      </w:r>
      <w:r>
        <w:rPr>
          <w:rFonts w:hint="eastAsia" w:ascii="微软雅黑" w:eastAsia="微软雅黑"/>
          <w:color w:val="252525"/>
          <w:sz w:val="21"/>
        </w:rPr>
        <w:t>等</w:t>
      </w:r>
    </w:p>
    <w:p w14:paraId="3F1FDE7D">
      <w:pPr>
        <w:pStyle w:val="6"/>
        <w:numPr>
          <w:ilvl w:val="1"/>
          <w:numId w:val="6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注</w:t>
      </w:r>
      <w:r>
        <w:rPr>
          <w:rFonts w:hint="eastAsia" w:ascii="微软雅黑" w:eastAsia="微软雅黑"/>
          <w:color w:val="252525"/>
          <w:sz w:val="21"/>
        </w:rPr>
        <w:t>意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认证</w:t>
      </w:r>
      <w:r>
        <w:rPr>
          <w:rFonts w:hint="eastAsia" w:ascii="宋体" w:eastAsia="宋体"/>
          <w:color w:val="252525"/>
          <w:sz w:val="21"/>
        </w:rPr>
        <w:t>结果的</w:t>
      </w:r>
      <w:r>
        <w:rPr>
          <w:color w:val="252525"/>
          <w:sz w:val="24"/>
        </w:rPr>
        <w:t>A</w:t>
      </w:r>
      <w:r>
        <w:rPr>
          <w:rFonts w:hint="eastAsia" w:ascii="宋体" w:eastAsia="宋体"/>
          <w:color w:val="252525"/>
          <w:sz w:val="21"/>
        </w:rPr>
        <w:t>和</w:t>
      </w:r>
      <w:r>
        <w:rPr>
          <w:color w:val="252525"/>
          <w:sz w:val="24"/>
        </w:rPr>
        <w:t>last_login</w:t>
      </w:r>
      <w:r>
        <w:rPr>
          <w:rFonts w:hint="eastAsia" w:ascii="微软雅黑" w:eastAsia="微软雅黑"/>
          <w:color w:val="252525"/>
          <w:sz w:val="22"/>
        </w:rPr>
        <w:t>不⼀</w:t>
      </w:r>
      <w:r>
        <w:rPr>
          <w:rFonts w:hint="eastAsia" w:ascii="微软雅黑" w:eastAsia="微软雅黑"/>
          <w:color w:val="252525"/>
          <w:sz w:val="21"/>
        </w:rPr>
        <w:t>定</w:t>
      </w:r>
      <w:r>
        <w:rPr>
          <w:rFonts w:hint="eastAsia" w:ascii="微软雅黑" w:eastAsia="微软雅黑"/>
          <w:color w:val="252525"/>
          <w:sz w:val="22"/>
        </w:rPr>
        <w:t>⼀</w:t>
      </w:r>
      <w:r>
        <w:rPr>
          <w:rFonts w:hint="eastAsia" w:ascii="微软雅黑" w:eastAsia="微软雅黑"/>
          <w:color w:val="252525"/>
          <w:sz w:val="21"/>
        </w:rPr>
        <w:t>致</w:t>
      </w:r>
    </w:p>
    <w:p w14:paraId="48744399">
      <w:pPr>
        <w:pStyle w:val="6"/>
        <w:numPr>
          <w:ilvl w:val="0"/>
          <w:numId w:val="6"/>
        </w:numPr>
        <w:tabs>
          <w:tab w:val="left" w:pos="570"/>
        </w:tabs>
        <w:spacing w:before="45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w w:val="95"/>
          <w:sz w:val="24"/>
        </w:rPr>
        <w:t>can_id=yes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identity=A</w:t>
      </w:r>
      <w:r>
        <w:rPr>
          <w:color w:val="252525"/>
          <w:spacing w:val="55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|</w:t>
      </w:r>
      <w:r>
        <w:rPr>
          <w:color w:val="252525"/>
          <w:spacing w:val="56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None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register_account=no</w:t>
      </w:r>
    </w:p>
    <w:p w14:paraId="5E15CB7E">
      <w:pPr>
        <w:pStyle w:val="6"/>
        <w:numPr>
          <w:ilvl w:val="1"/>
          <w:numId w:val="6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般作为</w:t>
      </w:r>
      <w:r>
        <w:rPr>
          <w:rFonts w:hint="eastAsia" w:ascii="宋体" w:eastAsia="宋体"/>
          <w:color w:val="252525"/>
          <w:w w:val="105"/>
          <w:sz w:val="21"/>
        </w:rPr>
        <w:t>辅</w:t>
      </w:r>
      <w:r>
        <w:rPr>
          <w:rFonts w:hint="eastAsia" w:ascii="微软雅黑" w:eastAsia="微软雅黑"/>
          <w:color w:val="252525"/>
          <w:w w:val="105"/>
          <w:sz w:val="21"/>
        </w:rPr>
        <w:t>助认证⽅</w:t>
      </w:r>
      <w:r>
        <w:rPr>
          <w:rFonts w:hint="eastAsia" w:ascii="宋体" w:eastAsia="宋体"/>
          <w:color w:val="252525"/>
          <w:w w:val="105"/>
          <w:sz w:val="21"/>
        </w:rPr>
        <w:t>式</w:t>
      </w:r>
    </w:p>
    <w:p w14:paraId="5DF13FD2">
      <w:pPr>
        <w:pStyle w:val="6"/>
        <w:numPr>
          <w:ilvl w:val="1"/>
          <w:numId w:val="6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原</w:t>
      </w:r>
      <w:r>
        <w:rPr>
          <w:rFonts w:hint="eastAsia" w:ascii="微软雅黑" w:eastAsia="微软雅黑"/>
          <w:color w:val="252525"/>
          <w:sz w:val="21"/>
        </w:rPr>
        <w:t>始出</w:t>
      </w:r>
      <w:r>
        <w:rPr>
          <w:rFonts w:hint="eastAsia" w:ascii="宋体" w:eastAsia="宋体"/>
          <w:color w:val="252525"/>
          <w:sz w:val="21"/>
        </w:rPr>
        <w:t>的是</w:t>
      </w:r>
      <w:r>
        <w:rPr>
          <w:color w:val="252525"/>
          <w:sz w:val="24"/>
        </w:rPr>
        <w:t>EI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可</w:t>
      </w:r>
      <w:r>
        <w:rPr>
          <w:rFonts w:hint="eastAsia" w:ascii="微软雅黑" w:eastAsia="微软雅黑"/>
          <w:color w:val="252525"/>
          <w:sz w:val="21"/>
        </w:rPr>
        <w:t>能关联到其他</w:t>
      </w:r>
      <w:r>
        <w:rPr>
          <w:color w:val="252525"/>
          <w:sz w:val="24"/>
        </w:rPr>
        <w:t>A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最终</w:t>
      </w:r>
      <w:r>
        <w:rPr>
          <w:rFonts w:hint="eastAsia" w:ascii="微软雅黑" w:eastAsia="微软雅黑"/>
          <w:color w:val="252525"/>
          <w:sz w:val="21"/>
        </w:rPr>
        <w:t>出</w:t>
      </w:r>
      <w:r>
        <w:rPr>
          <w:color w:val="252525"/>
          <w:sz w:val="24"/>
        </w:rPr>
        <w:t>EI</w:t>
      </w:r>
      <w:r>
        <w:rPr>
          <w:color w:val="252525"/>
          <w:spacing w:val="56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56"/>
          <w:sz w:val="24"/>
        </w:rPr>
        <w:t xml:space="preserve"> </w:t>
      </w:r>
      <w:r>
        <w:rPr>
          <w:color w:val="252525"/>
          <w:sz w:val="24"/>
        </w:rPr>
        <w:t>A</w:t>
      </w:r>
    </w:p>
    <w:p w14:paraId="4A8ED95B">
      <w:pPr>
        <w:pStyle w:val="6"/>
        <w:numPr>
          <w:ilvl w:val="1"/>
          <w:numId w:val="6"/>
        </w:numPr>
        <w:tabs>
          <w:tab w:val="left" w:pos="1020"/>
        </w:tabs>
        <w:spacing w:before="31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last_login</w:t>
      </w:r>
      <w:r>
        <w:rPr>
          <w:color w:val="252525"/>
          <w:spacing w:val="3"/>
          <w:sz w:val="24"/>
        </w:rPr>
        <w:t xml:space="preserve"> + </w:t>
      </w:r>
      <w:r>
        <w:rPr>
          <w:color w:val="252525"/>
          <w:sz w:val="24"/>
        </w:rPr>
        <w:t>SMS</w:t>
      </w:r>
      <w:r>
        <w:rPr>
          <w:color w:val="252525"/>
          <w:spacing w:val="6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6"/>
          <w:sz w:val="24"/>
        </w:rPr>
        <w:t xml:space="preserve"> </w:t>
      </w:r>
      <w:r>
        <w:rPr>
          <w:color w:val="252525"/>
          <w:sz w:val="24"/>
        </w:rPr>
        <w:t>wechat</w:t>
      </w:r>
      <w:r>
        <w:rPr>
          <w:color w:val="252525"/>
          <w:spacing w:val="5"/>
          <w:sz w:val="24"/>
        </w:rPr>
        <w:t xml:space="preserve"> </w:t>
      </w:r>
      <w:r>
        <w:rPr>
          <w:color w:val="252525"/>
          <w:sz w:val="24"/>
        </w:rPr>
        <w:t>|</w:t>
      </w:r>
      <w:r>
        <w:rPr>
          <w:color w:val="252525"/>
          <w:spacing w:val="6"/>
          <w:sz w:val="24"/>
        </w:rPr>
        <w:t xml:space="preserve"> </w:t>
      </w:r>
      <w:r>
        <w:rPr>
          <w:color w:val="252525"/>
          <w:sz w:val="24"/>
        </w:rPr>
        <w:t>sms_weak</w:t>
      </w:r>
      <w:r>
        <w:rPr>
          <w:rFonts w:hint="eastAsia" w:ascii="微软雅黑" w:eastAsia="微软雅黑"/>
          <w:color w:val="252525"/>
          <w:sz w:val="23"/>
        </w:rPr>
        <w:t>（</w:t>
      </w:r>
      <w:r>
        <w:rPr>
          <w:rFonts w:ascii="Arial MT" w:eastAsia="Arial MT"/>
          <w:color w:val="252525"/>
          <w:sz w:val="23"/>
        </w:rPr>
        <w:t>adapter</w:t>
      </w:r>
      <w:r>
        <w:rPr>
          <w:rFonts w:hint="eastAsia" w:ascii="宋体" w:eastAsia="宋体"/>
          <w:color w:val="252525"/>
          <w:sz w:val="21"/>
        </w:rPr>
        <w:t>层</w:t>
      </w:r>
      <w:r>
        <w:rPr>
          <w:rFonts w:hint="eastAsia" w:ascii="微软雅黑" w:eastAsia="微软雅黑"/>
          <w:color w:val="252525"/>
          <w:sz w:val="21"/>
        </w:rPr>
        <w:t>⾯</w:t>
      </w:r>
      <w:r>
        <w:rPr>
          <w:rFonts w:hint="eastAsia" w:ascii="宋体" w:eastAsia="宋体"/>
          <w:color w:val="252525"/>
          <w:sz w:val="21"/>
        </w:rPr>
        <w:t>其实可以共享</w:t>
      </w:r>
      <w:r>
        <w:rPr>
          <w:rFonts w:hint="eastAsia" w:ascii="微软雅黑" w:eastAsia="微软雅黑"/>
          <w:color w:val="252525"/>
          <w:sz w:val="23"/>
        </w:rPr>
        <w:t>？）</w:t>
      </w:r>
    </w:p>
    <w:p w14:paraId="0CEBB80C">
      <w:pPr>
        <w:pStyle w:val="6"/>
        <w:numPr>
          <w:ilvl w:val="1"/>
          <w:numId w:val="6"/>
        </w:numPr>
        <w:tabs>
          <w:tab w:val="left" w:pos="1020"/>
        </w:tabs>
        <w:spacing w:before="39" w:after="0" w:line="240" w:lineRule="auto"/>
        <w:ind w:left="1020" w:right="0" w:hanging="287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注</w:t>
      </w:r>
      <w:r>
        <w:rPr>
          <w:rFonts w:hint="eastAsia" w:ascii="微软雅黑" w:eastAsia="微软雅黑"/>
          <w:color w:val="252525"/>
          <w:w w:val="105"/>
          <w:sz w:val="21"/>
        </w:rPr>
        <w:t>意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宋体" w:eastAsia="宋体"/>
          <w:color w:val="252525"/>
          <w:w w:val="105"/>
          <w:sz w:val="21"/>
        </w:rPr>
        <w:t>结果的</w:t>
      </w:r>
      <w:r>
        <w:rPr>
          <w:color w:val="252525"/>
          <w:w w:val="105"/>
          <w:sz w:val="24"/>
        </w:rPr>
        <w:t>A</w:t>
      </w:r>
      <w:r>
        <w:rPr>
          <w:rFonts w:hint="eastAsia" w:ascii="宋体" w:eastAsia="宋体"/>
          <w:color w:val="252525"/>
          <w:w w:val="105"/>
          <w:sz w:val="21"/>
        </w:rPr>
        <w:t>和输</w:t>
      </w:r>
      <w:r>
        <w:rPr>
          <w:rFonts w:hint="eastAsia" w:ascii="微软雅黑" w:eastAsia="微软雅黑"/>
          <w:color w:val="252525"/>
          <w:w w:val="105"/>
          <w:sz w:val="21"/>
        </w:rPr>
        <w:t>⼊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color w:val="252525"/>
          <w:w w:val="105"/>
          <w:sz w:val="24"/>
        </w:rPr>
        <w:t>A</w:t>
      </w:r>
      <w:r>
        <w:rPr>
          <w:rFonts w:hint="eastAsia" w:ascii="微软雅黑" w:eastAsia="微软雅黑"/>
          <w:color w:val="252525"/>
          <w:w w:val="105"/>
          <w:sz w:val="22"/>
        </w:rPr>
        <w:t>不⼀</w:t>
      </w:r>
      <w:r>
        <w:rPr>
          <w:rFonts w:hint="eastAsia" w:ascii="微软雅黑" w:eastAsia="微软雅黑"/>
          <w:color w:val="252525"/>
          <w:w w:val="105"/>
          <w:sz w:val="21"/>
        </w:rPr>
        <w:t>定</w:t>
      </w: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致</w:t>
      </w:r>
    </w:p>
    <w:p w14:paraId="1AEEBC24">
      <w:pPr>
        <w:pStyle w:val="2"/>
        <w:spacing w:before="12"/>
        <w:rPr>
          <w:rFonts w:ascii="微软雅黑"/>
          <w:sz w:val="23"/>
        </w:rPr>
      </w:pPr>
    </w:p>
    <w:p w14:paraId="48C69A83">
      <w:pPr>
        <w:spacing w:before="69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color w:val="252525"/>
          <w:w w:val="115"/>
          <w:sz w:val="27"/>
        </w:rPr>
        <w:t>回</w:t>
      </w:r>
      <w:r>
        <w:rPr>
          <w:rFonts w:hint="eastAsia" w:ascii="宋体" w:eastAsia="宋体"/>
          <w:color w:val="252525"/>
          <w:w w:val="115"/>
          <w:sz w:val="28"/>
        </w:rPr>
        <w:t>归</w:t>
      </w:r>
      <w:r>
        <w:rPr>
          <w:color w:val="252525"/>
          <w:w w:val="115"/>
          <w:sz w:val="22"/>
        </w:rPr>
        <w:t>VXP</w:t>
      </w:r>
      <w:r>
        <w:rPr>
          <w:rFonts w:hint="eastAsia" w:ascii="宋体" w:eastAsia="宋体"/>
          <w:color w:val="252525"/>
          <w:w w:val="115"/>
          <w:sz w:val="28"/>
        </w:rPr>
        <w:t>全景</w:t>
      </w:r>
    </w:p>
    <w:p w14:paraId="6E0845AF">
      <w:pPr>
        <w:pStyle w:val="2"/>
        <w:spacing w:before="4"/>
        <w:rPr>
          <w:rFonts w:ascii="宋体"/>
          <w:sz w:val="17"/>
        </w:rPr>
      </w:pPr>
    </w:p>
    <w:p w14:paraId="0D25F78B">
      <w:pPr>
        <w:pStyle w:val="6"/>
        <w:numPr>
          <w:ilvl w:val="0"/>
          <w:numId w:val="7"/>
        </w:numPr>
        <w:tabs>
          <w:tab w:val="left" w:pos="570"/>
        </w:tabs>
        <w:spacing w:before="24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作为⽤户</w:t>
      </w:r>
      <w:r>
        <w:rPr>
          <w:rFonts w:hint="eastAsia" w:ascii="宋体" w:eastAsia="宋体"/>
          <w:color w:val="252525"/>
          <w:w w:val="105"/>
          <w:sz w:val="21"/>
        </w:rPr>
        <w:t>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color w:val="252525"/>
          <w:w w:val="105"/>
          <w:sz w:val="24"/>
        </w:rPr>
        <w:t>account</w:t>
      </w:r>
      <w:r>
        <w:rPr>
          <w:color w:val="252525"/>
          <w:spacing w:val="-7"/>
          <w:w w:val="105"/>
          <w:sz w:val="24"/>
        </w:rPr>
        <w:t xml:space="preserve"> </w:t>
      </w:r>
      <w:r>
        <w:rPr>
          <w:color w:val="252525"/>
          <w:spacing w:val="-10"/>
          <w:w w:val="125"/>
          <w:sz w:val="24"/>
        </w:rPr>
        <w:t xml:space="preserve">/ </w:t>
      </w:r>
      <w:r>
        <w:rPr>
          <w:color w:val="252525"/>
          <w:w w:val="105"/>
          <w:sz w:val="24"/>
        </w:rPr>
        <w:t>EI</w:t>
      </w:r>
      <w:r>
        <w:rPr>
          <w:rFonts w:hint="eastAsia" w:ascii="微软雅黑" w:eastAsia="微软雅黑"/>
          <w:color w:val="252525"/>
          <w:w w:val="105"/>
          <w:sz w:val="21"/>
        </w:rPr>
        <w:t>等价</w:t>
      </w:r>
    </w:p>
    <w:p w14:paraId="7535043B">
      <w:pPr>
        <w:spacing w:after="0" w:line="240" w:lineRule="auto"/>
        <w:jc w:val="left"/>
        <w:rPr>
          <w:rFonts w:hint="eastAsia" w:ascii="微软雅黑" w:eastAsia="微软雅黑"/>
          <w:sz w:val="21"/>
        </w:rPr>
        <w:sectPr>
          <w:type w:val="continuous"/>
          <w:pgSz w:w="12240" w:h="15840"/>
          <w:pgMar w:top="1060" w:right="860" w:bottom="420" w:left="840" w:header="720" w:footer="720" w:gutter="0"/>
          <w:cols w:space="720" w:num="1"/>
        </w:sectPr>
      </w:pPr>
      <w:bookmarkStart w:id="0" w:name="_GoBack"/>
      <w:bookmarkEnd w:id="0"/>
    </w:p>
    <w:p w14:paraId="6DD34BC6">
      <w:pPr>
        <w:pStyle w:val="6"/>
        <w:numPr>
          <w:ilvl w:val="1"/>
          <w:numId w:val="7"/>
        </w:numPr>
        <w:tabs>
          <w:tab w:val="left" w:pos="1020"/>
        </w:tabs>
        <w:spacing w:before="0" w:after="0" w:line="405" w:lineRule="exact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实际</w:t>
      </w:r>
      <w:r>
        <w:rPr>
          <w:rFonts w:hint="eastAsia" w:ascii="宋体" w:eastAsia="宋体"/>
          <w:color w:val="252525"/>
          <w:w w:val="105"/>
          <w:sz w:val="21"/>
        </w:rPr>
        <w:t>根</w:t>
      </w:r>
      <w:r>
        <w:rPr>
          <w:rFonts w:hint="eastAsia" w:ascii="微软雅黑" w:eastAsia="微软雅黑"/>
          <w:color w:val="252525"/>
          <w:w w:val="105"/>
          <w:sz w:val="21"/>
        </w:rPr>
        <w:t>据站点需求提供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要</w:t>
      </w:r>
      <w:r>
        <w:rPr>
          <w:color w:val="252525"/>
          <w:w w:val="105"/>
          <w:sz w:val="24"/>
        </w:rPr>
        <w:t>MFA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认</w:t>
      </w:r>
      <w:r>
        <w:rPr>
          <w:rFonts w:hint="eastAsia" w:ascii="宋体" w:eastAsia="宋体"/>
          <w:color w:val="252525"/>
          <w:w w:val="105"/>
          <w:sz w:val="21"/>
        </w:rPr>
        <w:t>可某</w:t>
      </w:r>
      <w:r>
        <w:rPr>
          <w:rFonts w:hint="eastAsia" w:ascii="微软雅黑" w:eastAsia="微软雅黑"/>
          <w:color w:val="252525"/>
          <w:w w:val="105"/>
          <w:sz w:val="21"/>
        </w:rPr>
        <w:t>种认证⽅</w:t>
      </w:r>
      <w:r>
        <w:rPr>
          <w:rFonts w:hint="eastAsia" w:ascii="宋体" w:eastAsia="宋体"/>
          <w:color w:val="252525"/>
          <w:w w:val="105"/>
          <w:sz w:val="21"/>
        </w:rPr>
        <w:t>式的</w:t>
      </w:r>
    </w:p>
    <w:p w14:paraId="657E2B1C">
      <w:pPr>
        <w:pStyle w:val="6"/>
        <w:numPr>
          <w:ilvl w:val="0"/>
          <w:numId w:val="7"/>
        </w:numPr>
        <w:tabs>
          <w:tab w:val="left" w:pos="570"/>
        </w:tabs>
        <w:spacing w:before="113" w:after="0" w:line="240" w:lineRule="auto"/>
        <w:ind w:left="570" w:right="0" w:hanging="278"/>
        <w:jc w:val="left"/>
        <w:rPr>
          <w:sz w:val="24"/>
        </w:rPr>
      </w:pPr>
      <w:r>
        <w:rPr>
          <w:color w:val="252525"/>
          <w:sz w:val="24"/>
        </w:rPr>
        <w:t>account</w:t>
      </w:r>
    </w:p>
    <w:p w14:paraId="31FA567C">
      <w:pPr>
        <w:pStyle w:val="6"/>
        <w:numPr>
          <w:ilvl w:val="1"/>
          <w:numId w:val="7"/>
        </w:numPr>
        <w:tabs>
          <w:tab w:val="left" w:pos="1020"/>
        </w:tabs>
        <w:spacing w:before="123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允</w:t>
      </w:r>
      <w:r>
        <w:rPr>
          <w:rFonts w:hint="eastAsia" w:ascii="微软雅黑" w:eastAsia="微软雅黑"/>
          <w:color w:val="252525"/>
          <w:w w:val="105"/>
          <w:sz w:val="21"/>
        </w:rPr>
        <w:t>许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定其他</w:t>
      </w:r>
      <w:r>
        <w:rPr>
          <w:rFonts w:hint="eastAsia" w:ascii="宋体" w:eastAsia="宋体"/>
          <w:color w:val="252525"/>
          <w:w w:val="105"/>
          <w:sz w:val="21"/>
        </w:rPr>
        <w:t>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  <w:r>
        <w:rPr>
          <w:rFonts w:hint="eastAsia" w:ascii="宋体" w:eastAsia="宋体"/>
          <w:color w:val="252525"/>
          <w:w w:val="105"/>
          <w:sz w:val="21"/>
        </w:rPr>
        <w:t>源的</w:t>
      </w:r>
      <w:r>
        <w:rPr>
          <w:rFonts w:hint="eastAsia" w:ascii="微软雅黑" w:eastAsia="微软雅黑"/>
          <w:color w:val="252525"/>
          <w:w w:val="105"/>
          <w:sz w:val="21"/>
        </w:rPr>
        <w:t>外</w:t>
      </w:r>
      <w:r>
        <w:rPr>
          <w:rFonts w:hint="eastAsia" w:ascii="宋体" w:eastAsia="宋体"/>
          <w:color w:val="252525"/>
          <w:w w:val="105"/>
          <w:sz w:val="21"/>
        </w:rPr>
        <w:t>部</w:t>
      </w:r>
      <w:r>
        <w:rPr>
          <w:rFonts w:hint="eastAsia" w:ascii="微软雅黑" w:eastAsia="微软雅黑"/>
          <w:color w:val="252525"/>
          <w:w w:val="105"/>
          <w:sz w:val="21"/>
        </w:rPr>
        <w:t>⽤户</w:t>
      </w:r>
      <w:r>
        <w:rPr>
          <w:rFonts w:hint="eastAsia" w:ascii="宋体" w:eastAsia="宋体"/>
          <w:color w:val="252525"/>
          <w:w w:val="105"/>
          <w:sz w:val="21"/>
        </w:rPr>
        <w:t>身</w:t>
      </w:r>
      <w:r>
        <w:rPr>
          <w:rFonts w:hint="eastAsia" w:ascii="微软雅黑" w:eastAsia="微软雅黑"/>
          <w:color w:val="252525"/>
          <w:w w:val="105"/>
          <w:sz w:val="21"/>
        </w:rPr>
        <w:t>份</w:t>
      </w:r>
    </w:p>
    <w:p w14:paraId="1435813B">
      <w:pPr>
        <w:pStyle w:val="6"/>
        <w:numPr>
          <w:ilvl w:val="1"/>
          <w:numId w:val="7"/>
        </w:numPr>
        <w:tabs>
          <w:tab w:val="left" w:pos="1020"/>
        </w:tabs>
        <w:spacing w:before="63" w:after="0" w:line="240" w:lineRule="auto"/>
        <w:ind w:left="1020" w:right="0" w:hanging="287"/>
        <w:jc w:val="left"/>
        <w:rPr>
          <w:rFonts w:hint="eastAsia" w:ascii="微软雅黑" w:eastAsia="微软雅黑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普通本地</w:t>
      </w:r>
      <w:r>
        <w:rPr>
          <w:rFonts w:hint="eastAsia" w:ascii="微软雅黑" w:eastAsia="微软雅黑"/>
          <w:color w:val="252525"/>
          <w:w w:val="105"/>
          <w:sz w:val="21"/>
        </w:rPr>
        <w:t>⽤户</w:t>
      </w:r>
    </w:p>
    <w:p w14:paraId="0137E09E">
      <w:pPr>
        <w:pStyle w:val="6"/>
        <w:numPr>
          <w:ilvl w:val="1"/>
          <w:numId w:val="7"/>
        </w:numPr>
        <w:tabs>
          <w:tab w:val="left" w:pos="1020"/>
        </w:tabs>
        <w:spacing w:before="63" w:after="0" w:line="240" w:lineRule="auto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管理</w:t>
      </w:r>
      <w:r>
        <w:rPr>
          <w:rFonts w:hint="eastAsia" w:ascii="宋体" w:eastAsia="宋体"/>
          <w:color w:val="252525"/>
          <w:w w:val="105"/>
          <w:sz w:val="21"/>
        </w:rPr>
        <w:t>员</w:t>
      </w:r>
    </w:p>
    <w:p w14:paraId="6902BFA9">
      <w:pPr>
        <w:pStyle w:val="6"/>
        <w:numPr>
          <w:ilvl w:val="0"/>
          <w:numId w:val="7"/>
        </w:numPr>
        <w:tabs>
          <w:tab w:val="left" w:pos="570"/>
        </w:tabs>
        <w:spacing w:before="118" w:after="0" w:line="240" w:lineRule="auto"/>
        <w:ind w:left="570" w:right="0" w:hanging="278"/>
        <w:jc w:val="left"/>
        <w:rPr>
          <w:sz w:val="24"/>
        </w:rPr>
      </w:pPr>
      <w:r>
        <w:rPr>
          <w:color w:val="252525"/>
          <w:w w:val="95"/>
          <w:sz w:val="24"/>
        </w:rPr>
        <w:t>EI</w:t>
      </w:r>
    </w:p>
    <w:p w14:paraId="67B80885">
      <w:pPr>
        <w:pStyle w:val="6"/>
        <w:numPr>
          <w:ilvl w:val="1"/>
          <w:numId w:val="7"/>
        </w:numPr>
        <w:tabs>
          <w:tab w:val="left" w:pos="1020"/>
        </w:tabs>
        <w:spacing w:before="108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临</w:t>
      </w:r>
      <w:r>
        <w:rPr>
          <w:rFonts w:hint="eastAsia" w:ascii="宋体" w:eastAsia="宋体"/>
          <w:color w:val="252525"/>
          <w:w w:val="105"/>
          <w:sz w:val="21"/>
        </w:rPr>
        <w:t>时</w:t>
      </w:r>
      <w:r>
        <w:rPr>
          <w:rFonts w:hint="eastAsia" w:ascii="微软雅黑" w:eastAsia="微软雅黑"/>
          <w:color w:val="252525"/>
          <w:w w:val="105"/>
          <w:sz w:val="21"/>
        </w:rPr>
        <w:t>⽤户</w:t>
      </w:r>
    </w:p>
    <w:p w14:paraId="3E964267">
      <w:pPr>
        <w:pStyle w:val="2"/>
        <w:rPr>
          <w:rFonts w:ascii="微软雅黑"/>
        </w:rPr>
      </w:pPr>
    </w:p>
    <w:p w14:paraId="276BB3D4">
      <w:pPr>
        <w:spacing w:before="68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color w:val="252525"/>
          <w:w w:val="110"/>
          <w:sz w:val="27"/>
        </w:rPr>
        <w:t>场</w:t>
      </w:r>
      <w:r>
        <w:rPr>
          <w:rFonts w:hint="eastAsia" w:ascii="宋体" w:eastAsia="宋体"/>
          <w:color w:val="252525"/>
          <w:w w:val="110"/>
          <w:sz w:val="28"/>
        </w:rPr>
        <w:t>景分析</w:t>
      </w:r>
    </w:p>
    <w:p w14:paraId="24CF4C9E">
      <w:pPr>
        <w:pStyle w:val="2"/>
        <w:rPr>
          <w:rFonts w:ascii="宋体"/>
          <w:sz w:val="37"/>
        </w:rPr>
      </w:pPr>
    </w:p>
    <w:p w14:paraId="6F4A5049">
      <w:pPr>
        <w:pStyle w:val="6"/>
        <w:numPr>
          <w:ilvl w:val="0"/>
          <w:numId w:val="8"/>
        </w:numPr>
        <w:tabs>
          <w:tab w:val="left" w:pos="411"/>
        </w:tabs>
        <w:spacing w:before="0" w:after="0" w:line="240" w:lineRule="auto"/>
        <w:ind w:left="410" w:right="0" w:hanging="292"/>
        <w:jc w:val="left"/>
        <w:rPr>
          <w:rFonts w:hint="eastAsia" w:ascii="宋体" w:eastAsia="宋体"/>
          <w:sz w:val="24"/>
        </w:rPr>
      </w:pPr>
      <w:r>
        <w:rPr>
          <w:rFonts w:ascii="Lucida Sans Unicode" w:eastAsia="Lucida Sans Unicode"/>
          <w:color w:val="252525"/>
          <w:w w:val="105"/>
          <w:sz w:val="22"/>
        </w:rPr>
        <w:t>CAS</w:t>
      </w:r>
      <w:r>
        <w:rPr>
          <w:rFonts w:ascii="Lucida Sans Unicode" w:eastAsia="Lucida Sans Unicode"/>
          <w:color w:val="252525"/>
          <w:spacing w:val="28"/>
          <w:w w:val="105"/>
          <w:sz w:val="22"/>
        </w:rPr>
        <w:t xml:space="preserve"> + </w:t>
      </w:r>
      <w:r>
        <w:rPr>
          <w:rFonts w:hint="eastAsia" w:ascii="宋体" w:eastAsia="宋体"/>
          <w:color w:val="252525"/>
          <w:w w:val="105"/>
          <w:sz w:val="22"/>
        </w:rPr>
        <w:t>本地</w:t>
      </w:r>
      <w:r>
        <w:rPr>
          <w:rFonts w:ascii="Lucida Sans Unicode" w:eastAsia="Lucida Sans Unicode"/>
          <w:color w:val="252525"/>
          <w:w w:val="105"/>
          <w:sz w:val="22"/>
        </w:rPr>
        <w:t>sms</w:t>
      </w:r>
      <w:r>
        <w:rPr>
          <w:rFonts w:hint="eastAsia" w:ascii="宋体" w:eastAsia="宋体"/>
          <w:color w:val="252525"/>
          <w:w w:val="105"/>
          <w:sz w:val="22"/>
        </w:rPr>
        <w:t xml:space="preserve">认证 </w:t>
      </w:r>
      <w:r>
        <w:rPr>
          <w:rFonts w:hint="eastAsia" w:ascii="宋体" w:eastAsia="宋体"/>
          <w:color w:val="252525"/>
          <w:w w:val="105"/>
          <w:sz w:val="24"/>
        </w:rPr>
        <w:t>（</w:t>
      </w:r>
      <w:r>
        <w:rPr>
          <w:rFonts w:ascii="Lucida Sans Unicode" w:eastAsia="Lucida Sans Unicode"/>
          <w:color w:val="252525"/>
          <w:w w:val="105"/>
          <w:sz w:val="22"/>
        </w:rPr>
        <w:t>VAC</w:t>
      </w:r>
      <w:r>
        <w:rPr>
          <w:rFonts w:hint="eastAsia" w:ascii="宋体" w:eastAsia="宋体"/>
          <w:color w:val="252525"/>
          <w:w w:val="105"/>
          <w:sz w:val="24"/>
        </w:rPr>
        <w:t>不</w:t>
      </w:r>
      <w:r>
        <w:rPr>
          <w:rFonts w:hint="eastAsia" w:ascii="宋体" w:eastAsia="宋体"/>
          <w:color w:val="252525"/>
          <w:w w:val="105"/>
          <w:sz w:val="22"/>
        </w:rPr>
        <w:t>信任</w:t>
      </w:r>
      <w:r>
        <w:rPr>
          <w:rFonts w:ascii="Lucida Sans Unicode" w:eastAsia="Lucida Sans Unicode"/>
          <w:color w:val="252525"/>
          <w:w w:val="105"/>
          <w:sz w:val="22"/>
        </w:rPr>
        <w:t>cas</w:t>
      </w:r>
      <w:r>
        <w:rPr>
          <w:rFonts w:hint="eastAsia" w:ascii="宋体" w:eastAsia="宋体"/>
          <w:color w:val="252525"/>
          <w:w w:val="105"/>
          <w:sz w:val="22"/>
        </w:rPr>
        <w:t>的权威性</w:t>
      </w:r>
      <w:r>
        <w:rPr>
          <w:rFonts w:hint="eastAsia" w:ascii="宋体" w:eastAsia="宋体"/>
          <w:color w:val="252525"/>
          <w:w w:val="105"/>
          <w:sz w:val="24"/>
        </w:rPr>
        <w:t>）</w:t>
      </w:r>
    </w:p>
    <w:p w14:paraId="4A9FB379">
      <w:pPr>
        <w:pStyle w:val="2"/>
        <w:spacing w:before="6"/>
        <w:rPr>
          <w:rFonts w:ascii="宋体"/>
          <w:sz w:val="12"/>
        </w:rPr>
      </w:pPr>
    </w:p>
    <w:p w14:paraId="04EA4BD0">
      <w:pPr>
        <w:pStyle w:val="6"/>
        <w:numPr>
          <w:ilvl w:val="1"/>
          <w:numId w:val="8"/>
        </w:numPr>
        <w:tabs>
          <w:tab w:val="left" w:pos="570"/>
        </w:tabs>
        <w:spacing w:before="9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开启</w:t>
      </w:r>
      <w:r>
        <w:rPr>
          <w:color w:val="252525"/>
          <w:sz w:val="24"/>
        </w:rPr>
        <w:t>account_register</w:t>
      </w:r>
    </w:p>
    <w:p w14:paraId="6A5A3AF2">
      <w:pPr>
        <w:pStyle w:val="6"/>
        <w:numPr>
          <w:ilvl w:val="1"/>
          <w:numId w:val="8"/>
        </w:numPr>
        <w:tabs>
          <w:tab w:val="left" w:pos="570"/>
        </w:tabs>
        <w:spacing w:before="11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添</w:t>
      </w:r>
      <w:r>
        <w:rPr>
          <w:rFonts w:hint="eastAsia" w:ascii="微软雅黑" w:eastAsia="微软雅黑"/>
          <w:color w:val="252525"/>
          <w:w w:val="105"/>
          <w:sz w:val="21"/>
        </w:rPr>
        <w:t>加⼆次认证要求</w:t>
      </w:r>
    </w:p>
    <w:p w14:paraId="048C8A17">
      <w:pPr>
        <w:pStyle w:val="6"/>
        <w:numPr>
          <w:ilvl w:val="1"/>
          <w:numId w:val="8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注</w:t>
      </w:r>
      <w:r>
        <w:rPr>
          <w:rFonts w:hint="eastAsia" w:ascii="微软雅黑" w:eastAsia="微软雅黑"/>
          <w:color w:val="252525"/>
          <w:sz w:val="21"/>
        </w:rPr>
        <w:t>册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提前写</w:t>
      </w:r>
      <w:r>
        <w:rPr>
          <w:color w:val="252525"/>
          <w:sz w:val="24"/>
        </w:rPr>
        <w:t>name</w:t>
      </w:r>
      <w:r>
        <w:rPr>
          <w:rFonts w:hint="eastAsia" w:ascii="微软雅黑" w:eastAsia="微软雅黑"/>
          <w:color w:val="252525"/>
          <w:sz w:val="21"/>
        </w:rPr>
        <w:t>到</w:t>
      </w:r>
      <w:r>
        <w:rPr>
          <w:color w:val="252525"/>
          <w:sz w:val="24"/>
        </w:rPr>
        <w:t>unique_binding</w:t>
      </w:r>
      <w:r>
        <w:rPr>
          <w:rFonts w:hint="eastAsia" w:ascii="微软雅黑" w:eastAsia="微软雅黑"/>
          <w:color w:val="252525"/>
          <w:sz w:val="22"/>
        </w:rPr>
        <w:t>：</w:t>
      </w:r>
    </w:p>
    <w:p w14:paraId="060E80A2">
      <w:pPr>
        <w:pStyle w:val="6"/>
        <w:numPr>
          <w:ilvl w:val="2"/>
          <w:numId w:val="8"/>
        </w:numPr>
        <w:tabs>
          <w:tab w:val="left" w:pos="1020"/>
        </w:tabs>
        <w:spacing w:before="114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w w:val="95"/>
          <w:sz w:val="24"/>
        </w:rPr>
        <w:t>key=source/CAS:name,</w:t>
      </w:r>
      <w:r>
        <w:rPr>
          <w:color w:val="252525"/>
          <w:spacing w:val="65"/>
          <w:sz w:val="24"/>
        </w:rPr>
        <w:t xml:space="preserve"> </w:t>
      </w:r>
      <w:r>
        <w:rPr>
          <w:color w:val="252525"/>
          <w:w w:val="95"/>
          <w:sz w:val="24"/>
        </w:rPr>
        <w:t>value=&lt;CAS:name&gt;,</w:t>
      </w:r>
      <w:r>
        <w:rPr>
          <w:color w:val="252525"/>
          <w:spacing w:val="65"/>
          <w:sz w:val="24"/>
        </w:rPr>
        <w:t xml:space="preserve"> </w:t>
      </w:r>
      <w:r>
        <w:rPr>
          <w:color w:val="252525"/>
          <w:w w:val="95"/>
          <w:sz w:val="24"/>
        </w:rPr>
        <w:t>identity_urn=&lt;account-urn&gt;</w:t>
      </w:r>
    </w:p>
    <w:p w14:paraId="08C21450">
      <w:pPr>
        <w:pStyle w:val="6"/>
        <w:numPr>
          <w:ilvl w:val="2"/>
          <w:numId w:val="8"/>
        </w:numPr>
        <w:tabs>
          <w:tab w:val="left" w:pos="1020"/>
        </w:tabs>
        <w:spacing w:before="122" w:after="0" w:line="240" w:lineRule="auto"/>
        <w:ind w:left="1020" w:right="0" w:hanging="287"/>
        <w:jc w:val="left"/>
        <w:rPr>
          <w:sz w:val="24"/>
        </w:rPr>
      </w:pPr>
      <w:r>
        <w:rPr>
          <w:rFonts w:hint="eastAsia" w:ascii="宋体" w:eastAsia="宋体"/>
          <w:color w:val="252525"/>
          <w:sz w:val="21"/>
        </w:rPr>
        <w:t>引</w:t>
      </w:r>
      <w:r>
        <w:rPr>
          <w:rFonts w:hint="eastAsia" w:ascii="微软雅黑" w:eastAsia="微软雅黑"/>
          <w:color w:val="252525"/>
          <w:sz w:val="21"/>
        </w:rPr>
        <w:t>导</w:t>
      </w:r>
      <w:r>
        <w:rPr>
          <w:color w:val="252525"/>
          <w:sz w:val="24"/>
        </w:rPr>
        <w:t>CAS</w:t>
      </w:r>
      <w:r>
        <w:rPr>
          <w:rFonts w:hint="eastAsia" w:ascii="微软雅黑" w:eastAsia="微软雅黑"/>
          <w:color w:val="252525"/>
          <w:sz w:val="21"/>
        </w:rPr>
        <w:t>⽤户认证</w:t>
      </w:r>
      <w:r>
        <w:rPr>
          <w:rFonts w:hint="eastAsia" w:ascii="宋体" w:eastAsia="宋体"/>
          <w:color w:val="252525"/>
          <w:sz w:val="21"/>
        </w:rPr>
        <w:t>时映</w:t>
      </w:r>
      <w:r>
        <w:rPr>
          <w:rFonts w:hint="eastAsia" w:ascii="微软雅黑" w:eastAsia="微软雅黑"/>
          <w:color w:val="252525"/>
          <w:sz w:val="21"/>
        </w:rPr>
        <w:t>射到对</w:t>
      </w:r>
      <w:r>
        <w:rPr>
          <w:rFonts w:hint="eastAsia" w:ascii="宋体" w:eastAsia="宋体"/>
          <w:color w:val="252525"/>
          <w:sz w:val="21"/>
        </w:rPr>
        <w:t>应的</w:t>
      </w:r>
      <w:r>
        <w:rPr>
          <w:color w:val="252525"/>
          <w:sz w:val="24"/>
        </w:rPr>
        <w:t>account_id</w:t>
      </w:r>
    </w:p>
    <w:p w14:paraId="0C6B6DCC">
      <w:pPr>
        <w:pStyle w:val="2"/>
        <w:rPr>
          <w:sz w:val="20"/>
        </w:rPr>
      </w:pPr>
    </w:p>
    <w:p w14:paraId="6AAFD7C1">
      <w:pPr>
        <w:pStyle w:val="6"/>
        <w:numPr>
          <w:ilvl w:val="0"/>
          <w:numId w:val="8"/>
        </w:numPr>
        <w:tabs>
          <w:tab w:val="left" w:pos="411"/>
        </w:tabs>
        <w:spacing w:before="169" w:after="0" w:line="240" w:lineRule="auto"/>
        <w:ind w:left="410" w:right="0" w:hanging="292"/>
        <w:jc w:val="left"/>
        <w:rPr>
          <w:rFonts w:hint="eastAsia" w:ascii="宋体" w:eastAsia="宋体"/>
          <w:sz w:val="22"/>
        </w:rPr>
      </w:pPr>
      <w:r>
        <w:rPr>
          <w:rFonts w:ascii="Lucida Sans Unicode" w:eastAsia="Lucida Sans Unicode"/>
          <w:color w:val="252525"/>
          <w:w w:val="105"/>
          <w:sz w:val="22"/>
        </w:rPr>
        <w:t>CAS</w:t>
      </w:r>
      <w:r>
        <w:rPr>
          <w:rFonts w:ascii="Lucida Sans Unicode" w:eastAsia="Lucida Sans Unicode"/>
          <w:color w:val="252525"/>
          <w:spacing w:val="31"/>
          <w:w w:val="105"/>
          <w:sz w:val="22"/>
        </w:rPr>
        <w:t xml:space="preserve"> + </w:t>
      </w:r>
      <w:r>
        <w:rPr>
          <w:rFonts w:hint="eastAsia" w:ascii="微软雅黑" w:eastAsia="微软雅黑"/>
          <w:color w:val="252525"/>
          <w:w w:val="105"/>
          <w:sz w:val="22"/>
        </w:rPr>
        <w:t>携</w:t>
      </w:r>
      <w:r>
        <w:rPr>
          <w:rFonts w:hint="eastAsia" w:ascii="宋体" w:eastAsia="宋体"/>
          <w:color w:val="252525"/>
          <w:w w:val="105"/>
          <w:sz w:val="22"/>
        </w:rPr>
        <w:t>带了</w:t>
      </w:r>
      <w:r>
        <w:rPr>
          <w:rFonts w:hint="eastAsia" w:ascii="微软雅黑" w:eastAsia="微软雅黑"/>
          <w:color w:val="252525"/>
          <w:w w:val="105"/>
          <w:sz w:val="22"/>
        </w:rPr>
        <w:t>⼿</w:t>
      </w:r>
      <w:r>
        <w:rPr>
          <w:rFonts w:hint="eastAsia" w:ascii="宋体" w:eastAsia="宋体"/>
          <w:color w:val="252525"/>
          <w:w w:val="105"/>
          <w:sz w:val="22"/>
        </w:rPr>
        <w:t>机号</w:t>
      </w:r>
      <w:r>
        <w:rPr>
          <w:rFonts w:hint="eastAsia" w:ascii="宋体" w:eastAsia="宋体"/>
          <w:color w:val="252525"/>
          <w:w w:val="105"/>
          <w:sz w:val="24"/>
        </w:rPr>
        <w:t>，</w:t>
      </w:r>
      <w:r>
        <w:rPr>
          <w:rFonts w:hint="eastAsia" w:ascii="宋体" w:eastAsia="宋体"/>
          <w:color w:val="252525"/>
          <w:w w:val="105"/>
          <w:sz w:val="22"/>
        </w:rPr>
        <w:t>本地</w:t>
      </w:r>
      <w:r>
        <w:rPr>
          <w:rFonts w:hint="eastAsia" w:ascii="微软雅黑" w:eastAsia="微软雅黑"/>
          <w:color w:val="252525"/>
          <w:w w:val="105"/>
          <w:sz w:val="22"/>
        </w:rPr>
        <w:t>改</w:t>
      </w:r>
      <w:r>
        <w:rPr>
          <w:rFonts w:hint="eastAsia" w:ascii="宋体" w:eastAsia="宋体"/>
          <w:color w:val="252525"/>
          <w:w w:val="105"/>
          <w:sz w:val="22"/>
        </w:rPr>
        <w:t>绑</w:t>
      </w:r>
      <w:r>
        <w:rPr>
          <w:rFonts w:hint="eastAsia" w:ascii="微软雅黑" w:eastAsia="微软雅黑"/>
          <w:color w:val="252525"/>
          <w:w w:val="105"/>
          <w:sz w:val="22"/>
        </w:rPr>
        <w:t>⼿</w:t>
      </w:r>
      <w:r>
        <w:rPr>
          <w:rFonts w:hint="eastAsia" w:ascii="宋体" w:eastAsia="宋体"/>
          <w:color w:val="252525"/>
          <w:w w:val="105"/>
          <w:sz w:val="22"/>
        </w:rPr>
        <w:t>机号</w:t>
      </w:r>
    </w:p>
    <w:p w14:paraId="5115519C">
      <w:pPr>
        <w:pStyle w:val="2"/>
        <w:spacing w:before="12"/>
        <w:rPr>
          <w:rFonts w:ascii="宋体"/>
          <w:sz w:val="10"/>
        </w:rPr>
      </w:pPr>
    </w:p>
    <w:p w14:paraId="7F943D55">
      <w:pPr>
        <w:pStyle w:val="6"/>
        <w:numPr>
          <w:ilvl w:val="1"/>
          <w:numId w:val="8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unique_binding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source_id</w:t>
      </w:r>
      <w:r>
        <w:rPr>
          <w:rFonts w:hint="eastAsia" w:ascii="微软雅黑" w:eastAsia="微软雅黑"/>
          <w:color w:val="252525"/>
          <w:sz w:val="21"/>
        </w:rPr>
        <w:t>从</w:t>
      </w:r>
      <w:r>
        <w:rPr>
          <w:color w:val="252525"/>
          <w:sz w:val="24"/>
        </w:rPr>
        <w:t>&lt;CAS&gt;</w:t>
      </w:r>
      <w:r>
        <w:rPr>
          <w:rFonts w:hint="eastAsia" w:ascii="微软雅黑" w:eastAsia="微软雅黑"/>
          <w:color w:val="252525"/>
          <w:sz w:val="21"/>
        </w:rPr>
        <w:t>改为</w:t>
      </w:r>
      <w:r>
        <w:rPr>
          <w:color w:val="252525"/>
          <w:sz w:val="24"/>
        </w:rPr>
        <w:t>&lt;0-</w:t>
      </w:r>
      <w:r>
        <w:rPr>
          <w:rFonts w:hint="eastAsia" w:ascii="宋体" w:eastAsia="宋体"/>
          <w:color w:val="252525"/>
          <w:sz w:val="21"/>
        </w:rPr>
        <w:t>本地</w:t>
      </w:r>
      <w:r>
        <w:rPr>
          <w:color w:val="252525"/>
          <w:sz w:val="24"/>
        </w:rPr>
        <w:t>&gt;</w:t>
      </w:r>
    </w:p>
    <w:p w14:paraId="2E2026BB">
      <w:pPr>
        <w:pStyle w:val="6"/>
        <w:numPr>
          <w:ilvl w:val="1"/>
          <w:numId w:val="8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后续更</w:t>
      </w:r>
      <w:r>
        <w:rPr>
          <w:rFonts w:hint="eastAsia" w:ascii="微软雅黑" w:eastAsia="微软雅黑"/>
          <w:color w:val="252525"/>
          <w:w w:val="105"/>
          <w:sz w:val="21"/>
        </w:rPr>
        <w:t>新</w:t>
      </w:r>
      <w:r>
        <w:rPr>
          <w:rFonts w:hint="eastAsia" w:asci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eastAsia="微软雅黑"/>
          <w:color w:val="252525"/>
          <w:w w:val="105"/>
          <w:sz w:val="21"/>
        </w:rPr>
        <w:t>会覆</w:t>
      </w:r>
      <w:r>
        <w:rPr>
          <w:rFonts w:hint="eastAsia" w:ascii="宋体" w:eastAsia="宋体"/>
          <w:color w:val="252525"/>
          <w:w w:val="105"/>
          <w:sz w:val="21"/>
        </w:rPr>
        <w:t>盖这</w:t>
      </w:r>
      <w:r>
        <w:rPr>
          <w:rFonts w:hint="eastAsia" w:ascii="微软雅黑" w:eastAsia="微软雅黑"/>
          <w:color w:val="252525"/>
          <w:w w:val="105"/>
          <w:sz w:val="21"/>
        </w:rPr>
        <w:t>些修改</w:t>
      </w:r>
    </w:p>
    <w:p w14:paraId="2C144E70">
      <w:pPr>
        <w:pStyle w:val="2"/>
        <w:spacing w:before="14"/>
        <w:rPr>
          <w:rFonts w:ascii="微软雅黑"/>
          <w:sz w:val="18"/>
        </w:rPr>
      </w:pPr>
    </w:p>
    <w:p w14:paraId="711D0D44">
      <w:pPr>
        <w:pStyle w:val="6"/>
        <w:numPr>
          <w:ilvl w:val="1"/>
          <w:numId w:val="8"/>
        </w:numPr>
        <w:tabs>
          <w:tab w:val="left" w:pos="411"/>
        </w:tabs>
        <w:spacing w:before="44" w:after="0" w:line="240" w:lineRule="auto"/>
        <w:ind w:left="410" w:right="0" w:hanging="292"/>
        <w:jc w:val="left"/>
        <w:rPr>
          <w:rFonts w:ascii="Tahoma" w:eastAsia="Tahoma"/>
          <w:color w:val="252525"/>
          <w:sz w:val="24"/>
        </w:rPr>
      </w:pPr>
      <w:r>
        <w:rPr>
          <w:rFonts w:ascii="Lucida Sans Unicode" w:eastAsia="Lucida Sans Unicode"/>
          <w:color w:val="252525"/>
          <w:w w:val="105"/>
          <w:sz w:val="22"/>
        </w:rPr>
        <w:t>CAS</w:t>
      </w:r>
      <w:r>
        <w:rPr>
          <w:rFonts w:ascii="Lucida Sans Unicode" w:eastAsia="Lucida Sans Unicode"/>
          <w:color w:val="252525"/>
          <w:spacing w:val="39"/>
          <w:w w:val="105"/>
          <w:sz w:val="22"/>
        </w:rPr>
        <w:t xml:space="preserve"> + </w:t>
      </w:r>
      <w:r>
        <w:rPr>
          <w:rFonts w:hint="eastAsia" w:ascii="微软雅黑" w:eastAsia="微软雅黑"/>
          <w:color w:val="252525"/>
          <w:w w:val="105"/>
          <w:sz w:val="22"/>
        </w:rPr>
        <w:t>携</w:t>
      </w:r>
      <w:r>
        <w:rPr>
          <w:rFonts w:hint="eastAsia" w:ascii="宋体" w:eastAsia="宋体"/>
          <w:color w:val="252525"/>
          <w:w w:val="105"/>
          <w:sz w:val="22"/>
        </w:rPr>
        <w:t>带了</w:t>
      </w:r>
      <w:r>
        <w:rPr>
          <w:rFonts w:hint="eastAsia" w:ascii="微软雅黑" w:eastAsia="微软雅黑"/>
          <w:color w:val="252525"/>
          <w:w w:val="105"/>
          <w:sz w:val="22"/>
        </w:rPr>
        <w:t>⼿</w:t>
      </w:r>
      <w:r>
        <w:rPr>
          <w:rFonts w:hint="eastAsia" w:ascii="宋体" w:eastAsia="宋体"/>
          <w:color w:val="252525"/>
          <w:w w:val="105"/>
          <w:sz w:val="22"/>
        </w:rPr>
        <w:t>机号</w:t>
      </w:r>
      <w:r>
        <w:rPr>
          <w:rFonts w:hint="eastAsia" w:ascii="宋体" w:eastAsia="宋体"/>
          <w:color w:val="252525"/>
          <w:w w:val="105"/>
          <w:sz w:val="24"/>
        </w:rPr>
        <w:t>，</w:t>
      </w:r>
      <w:r>
        <w:rPr>
          <w:rFonts w:hint="eastAsia" w:ascii="宋体" w:eastAsia="宋体"/>
          <w:color w:val="252525"/>
          <w:w w:val="105"/>
          <w:sz w:val="22"/>
        </w:rPr>
        <w:t>但和本地的发</w:t>
      </w:r>
      <w:r>
        <w:rPr>
          <w:rFonts w:hint="eastAsia" w:ascii="微软雅黑" w:eastAsia="微软雅黑"/>
          <w:color w:val="252525"/>
          <w:w w:val="105"/>
          <w:sz w:val="21"/>
        </w:rPr>
        <w:t>⽣</w:t>
      </w:r>
      <w:r>
        <w:rPr>
          <w:rFonts w:hint="eastAsia" w:ascii="宋体" w:eastAsia="宋体"/>
          <w:color w:val="252525"/>
          <w:w w:val="105"/>
          <w:sz w:val="22"/>
        </w:rPr>
        <w:t>了</w:t>
      </w:r>
      <w:r>
        <w:rPr>
          <w:rFonts w:hint="eastAsia" w:ascii="微软雅黑" w:eastAsia="微软雅黑"/>
          <w:color w:val="252525"/>
          <w:w w:val="105"/>
          <w:sz w:val="22"/>
        </w:rPr>
        <w:t>冲</w:t>
      </w:r>
      <w:r>
        <w:rPr>
          <w:rFonts w:hint="eastAsia" w:ascii="宋体" w:eastAsia="宋体"/>
          <w:color w:val="252525"/>
          <w:w w:val="105"/>
          <w:sz w:val="22"/>
        </w:rPr>
        <w:t>突</w:t>
      </w:r>
    </w:p>
    <w:p w14:paraId="46815A71">
      <w:pPr>
        <w:pStyle w:val="2"/>
        <w:spacing w:before="12"/>
        <w:rPr>
          <w:rFonts w:ascii="宋体"/>
          <w:sz w:val="10"/>
        </w:rPr>
      </w:pPr>
    </w:p>
    <w:p w14:paraId="0B342148">
      <w:pPr>
        <w:pStyle w:val="6"/>
        <w:numPr>
          <w:ilvl w:val="0"/>
          <w:numId w:val="9"/>
        </w:numPr>
        <w:tabs>
          <w:tab w:val="left" w:pos="570"/>
        </w:tabs>
        <w:spacing w:before="24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效</w:t>
      </w:r>
      <w:r>
        <w:rPr>
          <w:rFonts w:hint="eastAsia" w:ascii="宋体" w:eastAsia="宋体"/>
          <w:color w:val="252525"/>
          <w:w w:val="105"/>
          <w:sz w:val="21"/>
        </w:rPr>
        <w:t>果</w:t>
      </w:r>
      <w:r>
        <w:rPr>
          <w:rFonts w:hint="eastAsia" w:ascii="微软雅黑" w:eastAsia="微软雅黑"/>
          <w:color w:val="252525"/>
          <w:w w:val="105"/>
          <w:sz w:val="22"/>
        </w:rPr>
        <w:t>：不</w:t>
      </w:r>
      <w:r>
        <w:rPr>
          <w:rFonts w:hint="eastAsia" w:ascii="微软雅黑" w:eastAsia="微软雅黑"/>
          <w:color w:val="252525"/>
          <w:w w:val="105"/>
          <w:sz w:val="21"/>
        </w:rPr>
        <w:t>覆</w:t>
      </w:r>
      <w:r>
        <w:rPr>
          <w:rFonts w:hint="eastAsia" w:ascii="宋体" w:eastAsia="宋体"/>
          <w:color w:val="252525"/>
          <w:w w:val="105"/>
          <w:sz w:val="21"/>
        </w:rPr>
        <w:t>盖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仅</w:t>
      </w:r>
      <w:r>
        <w:rPr>
          <w:rFonts w:hint="eastAsia" w:ascii="宋体" w:eastAsia="宋体"/>
          <w:color w:val="252525"/>
          <w:w w:val="105"/>
          <w:sz w:val="21"/>
        </w:rPr>
        <w:t>在</w:t>
      </w:r>
      <w:r>
        <w:rPr>
          <w:color w:val="252525"/>
          <w:w w:val="105"/>
          <w:sz w:val="24"/>
        </w:rPr>
        <w:t>source</w:t>
      </w:r>
      <w:r>
        <w:rPr>
          <w:rFonts w:hint="eastAsia" w:ascii="微软雅黑" w:eastAsia="微软雅黑"/>
          <w:color w:val="252525"/>
          <w:w w:val="105"/>
          <w:sz w:val="21"/>
        </w:rPr>
        <w:t>内</w:t>
      </w:r>
      <w:r>
        <w:rPr>
          <w:rFonts w:hint="eastAsia" w:ascii="宋体" w:eastAsia="宋体"/>
          <w:color w:val="252525"/>
          <w:w w:val="105"/>
          <w:sz w:val="21"/>
        </w:rPr>
        <w:t>允</w:t>
      </w:r>
      <w:r>
        <w:rPr>
          <w:rFonts w:hint="eastAsia" w:ascii="微软雅黑" w:eastAsia="微软雅黑"/>
          <w:color w:val="252525"/>
          <w:w w:val="105"/>
          <w:sz w:val="21"/>
        </w:rPr>
        <w:t>许覆</w:t>
      </w:r>
      <w:r>
        <w:rPr>
          <w:rFonts w:hint="eastAsia" w:ascii="宋体" w:eastAsia="宋体"/>
          <w:color w:val="252525"/>
          <w:w w:val="105"/>
          <w:sz w:val="21"/>
        </w:rPr>
        <w:t>盖</w:t>
      </w:r>
    </w:p>
    <w:p w14:paraId="6541DC4A">
      <w:pPr>
        <w:pStyle w:val="6"/>
        <w:numPr>
          <w:ilvl w:val="0"/>
          <w:numId w:val="9"/>
        </w:numPr>
        <w:tabs>
          <w:tab w:val="left" w:pos="570"/>
        </w:tabs>
        <w:spacing w:before="44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color w:val="252525"/>
          <w:sz w:val="24"/>
        </w:rPr>
        <w:t>unique_binding</w:t>
      </w:r>
      <w:r>
        <w:rPr>
          <w:rFonts w:hint="eastAsia" w:ascii="微软雅黑" w:eastAsia="微软雅黑"/>
          <w:color w:val="252525"/>
          <w:sz w:val="21"/>
        </w:rPr>
        <w:t>⾥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⼿</w:t>
      </w:r>
      <w:r>
        <w:rPr>
          <w:rFonts w:hint="eastAsia" w:ascii="宋体" w:eastAsia="宋体"/>
          <w:color w:val="252525"/>
          <w:sz w:val="21"/>
        </w:rPr>
        <w:t>机号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color w:val="252525"/>
          <w:sz w:val="24"/>
        </w:rPr>
        <w:t>source_id</w:t>
      </w:r>
      <w:r>
        <w:rPr>
          <w:rFonts w:hint="eastAsia" w:ascii="宋体" w:eastAsia="宋体"/>
          <w:color w:val="252525"/>
          <w:sz w:val="21"/>
        </w:rPr>
        <w:t>是否</w:t>
      </w:r>
      <w:r>
        <w:rPr>
          <w:rFonts w:hint="eastAsia" w:ascii="微软雅黑" w:eastAsia="微软雅黑"/>
          <w:color w:val="252525"/>
          <w:sz w:val="22"/>
        </w:rPr>
        <w:t>与</w:t>
      </w:r>
      <w:r>
        <w:rPr>
          <w:rFonts w:hint="eastAsia" w:ascii="宋体" w:eastAsia="宋体"/>
          <w:color w:val="252525"/>
          <w:sz w:val="21"/>
        </w:rPr>
        <w:t>当</w:t>
      </w:r>
      <w:r>
        <w:rPr>
          <w:rFonts w:hint="eastAsia" w:ascii="微软雅黑" w:eastAsia="微软雅黑"/>
          <w:color w:val="252525"/>
          <w:sz w:val="21"/>
        </w:rPr>
        <w:t>前认证</w:t>
      </w:r>
      <w:r>
        <w:rPr>
          <w:rFonts w:hint="eastAsia" w:ascii="宋体" w:eastAsia="宋体"/>
          <w:color w:val="252525"/>
          <w:sz w:val="21"/>
        </w:rPr>
        <w:t>来源</w:t>
      </w:r>
      <w:r>
        <w:rPr>
          <w:rFonts w:hint="eastAsia" w:ascii="微软雅黑" w:eastAsia="微软雅黑"/>
          <w:color w:val="252525"/>
          <w:sz w:val="22"/>
        </w:rPr>
        <w:t>⼀</w:t>
      </w:r>
      <w:r>
        <w:rPr>
          <w:rFonts w:hint="eastAsia" w:ascii="微软雅黑" w:eastAsia="微软雅黑"/>
          <w:color w:val="252525"/>
          <w:sz w:val="21"/>
        </w:rPr>
        <w:t>致</w:t>
      </w:r>
      <w:r>
        <w:rPr>
          <w:rFonts w:hint="eastAsia" w:ascii="微软雅黑" w:eastAsia="微软雅黑"/>
          <w:color w:val="252525"/>
          <w:sz w:val="22"/>
        </w:rPr>
        <w:t>，不⼀</w:t>
      </w:r>
      <w:r>
        <w:rPr>
          <w:rFonts w:hint="eastAsia" w:ascii="微软雅黑" w:eastAsia="微软雅黑"/>
          <w:color w:val="252525"/>
          <w:sz w:val="21"/>
        </w:rPr>
        <w:t>致则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宋体" w:eastAsia="宋体"/>
          <w:color w:val="252525"/>
          <w:sz w:val="21"/>
        </w:rPr>
        <w:t>允</w:t>
      </w:r>
      <w:r>
        <w:rPr>
          <w:rFonts w:hint="eastAsia" w:ascii="微软雅黑" w:eastAsia="微软雅黑"/>
          <w:color w:val="252525"/>
          <w:sz w:val="21"/>
        </w:rPr>
        <w:t>许重新</w:t>
      </w:r>
      <w:r>
        <w:rPr>
          <w:rFonts w:hint="eastAsia" w:ascii="宋体" w:eastAsia="宋体"/>
          <w:color w:val="252525"/>
          <w:sz w:val="21"/>
        </w:rPr>
        <w:t>绑</w:t>
      </w:r>
      <w:r>
        <w:rPr>
          <w:rFonts w:hint="eastAsia" w:ascii="微软雅黑" w:eastAsia="微软雅黑"/>
          <w:color w:val="252525"/>
          <w:sz w:val="21"/>
        </w:rPr>
        <w:t>定</w:t>
      </w:r>
    </w:p>
    <w:p w14:paraId="20AA4BA4">
      <w:pPr>
        <w:pStyle w:val="2"/>
        <w:spacing w:before="14"/>
        <w:rPr>
          <w:rFonts w:ascii="微软雅黑"/>
          <w:sz w:val="18"/>
        </w:rPr>
      </w:pPr>
    </w:p>
    <w:p w14:paraId="59905F2F">
      <w:pPr>
        <w:pStyle w:val="6"/>
        <w:numPr>
          <w:ilvl w:val="1"/>
          <w:numId w:val="8"/>
        </w:numPr>
        <w:tabs>
          <w:tab w:val="left" w:pos="411"/>
        </w:tabs>
        <w:spacing w:before="44" w:after="0" w:line="240" w:lineRule="auto"/>
        <w:ind w:left="410" w:right="0" w:hanging="292"/>
        <w:jc w:val="left"/>
        <w:rPr>
          <w:rFonts w:ascii="Tahoma" w:eastAsia="Tahoma"/>
          <w:color w:val="252525"/>
          <w:sz w:val="24"/>
        </w:rPr>
      </w:pPr>
      <w:r>
        <w:rPr>
          <w:rFonts w:ascii="Lucida Sans Unicode" w:eastAsia="Lucida Sans Unicode"/>
          <w:color w:val="252525"/>
          <w:w w:val="105"/>
          <w:sz w:val="22"/>
        </w:rPr>
        <w:t>[P2</w:t>
      </w:r>
      <w:r>
        <w:rPr>
          <w:rFonts w:ascii="Lucida Sans Unicode" w:eastAsia="Lucida Sans Unicode"/>
          <w:color w:val="252525"/>
          <w:spacing w:val="18"/>
          <w:w w:val="105"/>
          <w:sz w:val="22"/>
        </w:rPr>
        <w:t xml:space="preserve">] </w:t>
      </w:r>
      <w:r>
        <w:rPr>
          <w:rFonts w:ascii="Lucida Sans Unicode" w:eastAsia="Lucida Sans Unicode"/>
          <w:color w:val="252525"/>
          <w:w w:val="105"/>
          <w:sz w:val="22"/>
        </w:rPr>
        <w:t>enroll-reversed</w:t>
      </w:r>
      <w:r>
        <w:rPr>
          <w:rFonts w:ascii="Lucida Sans Unicode" w:eastAsia="Lucida Sans Unicode"/>
          <w:color w:val="252525"/>
          <w:spacing w:val="24"/>
          <w:w w:val="105"/>
          <w:sz w:val="22"/>
        </w:rPr>
        <w:t xml:space="preserve"> - </w:t>
      </w:r>
      <w:r>
        <w:rPr>
          <w:rFonts w:hint="eastAsia" w:ascii="微软雅黑" w:eastAsia="微软雅黑"/>
          <w:color w:val="252525"/>
          <w:w w:val="105"/>
          <w:sz w:val="22"/>
        </w:rPr>
        <w:t>先</w:t>
      </w:r>
      <w:r>
        <w:rPr>
          <w:rFonts w:hint="eastAsia" w:ascii="宋体" w:eastAsia="宋体"/>
          <w:color w:val="252525"/>
          <w:w w:val="105"/>
          <w:sz w:val="22"/>
        </w:rPr>
        <w:t>登录</w:t>
      </w:r>
      <w:r>
        <w:rPr>
          <w:rFonts w:hint="eastAsia" w:ascii="宋体" w:eastAsia="宋体"/>
          <w:color w:val="252525"/>
          <w:w w:val="105"/>
          <w:sz w:val="24"/>
        </w:rPr>
        <w:t>上下</w:t>
      </w:r>
      <w:r>
        <w:rPr>
          <w:rFonts w:hint="eastAsia" w:ascii="微软雅黑" w:eastAsia="微软雅黑"/>
          <w:color w:val="252525"/>
          <w:w w:val="105"/>
          <w:sz w:val="22"/>
        </w:rPr>
        <w:t>⽂</w:t>
      </w:r>
      <w:r>
        <w:rPr>
          <w:rFonts w:hint="eastAsia" w:ascii="宋体" w:eastAsia="宋体"/>
          <w:color w:val="252525"/>
          <w:spacing w:val="-3"/>
          <w:w w:val="105"/>
          <w:sz w:val="22"/>
        </w:rPr>
        <w:t xml:space="preserve">微信 </w:t>
      </w:r>
      <w:r>
        <w:rPr>
          <w:rFonts w:ascii="Lucida Sans Unicode" w:eastAsia="Lucida Sans Unicode"/>
          <w:color w:val="252525"/>
          <w:spacing w:val="18"/>
          <w:w w:val="105"/>
          <w:sz w:val="22"/>
        </w:rPr>
        <w:t xml:space="preserve">- </w:t>
      </w:r>
      <w:r>
        <w:rPr>
          <w:rFonts w:hint="eastAsia" w:ascii="微软雅黑" w:eastAsia="微软雅黑"/>
          <w:color w:val="252525"/>
          <w:w w:val="105"/>
          <w:sz w:val="22"/>
        </w:rPr>
        <w:t>再</w:t>
      </w:r>
      <w:r>
        <w:rPr>
          <w:rFonts w:hint="eastAsia" w:ascii="宋体" w:eastAsia="宋体"/>
          <w:color w:val="252525"/>
          <w:w w:val="105"/>
          <w:sz w:val="22"/>
        </w:rPr>
        <w:t>认证</w:t>
      </w:r>
      <w:r>
        <w:rPr>
          <w:rFonts w:ascii="Lucida Sans Unicode" w:eastAsia="Lucida Sans Unicode"/>
          <w:color w:val="252525"/>
          <w:w w:val="105"/>
          <w:sz w:val="22"/>
        </w:rPr>
        <w:t>account</w:t>
      </w:r>
    </w:p>
    <w:p w14:paraId="3FE8CCB9">
      <w:pPr>
        <w:pStyle w:val="2"/>
        <w:spacing w:before="2"/>
        <w:rPr>
          <w:rFonts w:ascii="Lucida Sans Unicode"/>
          <w:sz w:val="9"/>
        </w:rPr>
      </w:pPr>
    </w:p>
    <w:p w14:paraId="3A836843">
      <w:pPr>
        <w:pStyle w:val="6"/>
        <w:numPr>
          <w:ilvl w:val="0"/>
          <w:numId w:val="10"/>
        </w:numPr>
        <w:tabs>
          <w:tab w:val="left" w:pos="570"/>
        </w:tabs>
        <w:spacing w:before="24" w:after="0" w:line="240" w:lineRule="auto"/>
        <w:ind w:left="452" w:leftChars="0" w:right="0" w:hanging="278" w:firstLineChars="0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数据表现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color w:val="252525"/>
          <w:sz w:val="24"/>
        </w:rPr>
        <w:t>requirements</w:t>
      </w:r>
      <w:r>
        <w:rPr>
          <w:color w:val="252525"/>
          <w:spacing w:val="-4"/>
          <w:sz w:val="24"/>
        </w:rPr>
        <w:t xml:space="preserve"> = { </w:t>
      </w:r>
      <w:r>
        <w:rPr>
          <w:color w:val="252525"/>
          <w:sz w:val="24"/>
        </w:rPr>
        <w:t>methods</w:t>
      </w:r>
      <w:r>
        <w:rPr>
          <w:color w:val="252525"/>
          <w:spacing w:val="-2"/>
          <w:sz w:val="24"/>
        </w:rPr>
        <w:t xml:space="preserve">=[ </w:t>
      </w:r>
      <w:r>
        <w:rPr>
          <w:color w:val="252525"/>
          <w:sz w:val="24"/>
        </w:rPr>
        <w:t>wechat</w:t>
      </w:r>
      <w:r>
        <w:rPr>
          <w:color w:val="252525"/>
          <w:spacing w:val="-2"/>
          <w:sz w:val="24"/>
        </w:rPr>
        <w:t xml:space="preserve">, </w:t>
      </w:r>
      <w:r>
        <w:rPr>
          <w:color w:val="252525"/>
          <w:sz w:val="24"/>
        </w:rPr>
        <w:t>CAS</w:t>
      </w:r>
      <w:r>
        <w:rPr>
          <w:color w:val="252525"/>
          <w:spacing w:val="-3"/>
          <w:sz w:val="24"/>
        </w:rPr>
        <w:t xml:space="preserve"> ], </w:t>
      </w:r>
      <w:r>
        <w:rPr>
          <w:color w:val="252525"/>
          <w:sz w:val="24"/>
        </w:rPr>
        <w:t>source=CAS</w:t>
      </w:r>
      <w:r>
        <w:rPr>
          <w:color w:val="252525"/>
          <w:spacing w:val="-2"/>
          <w:sz w:val="24"/>
        </w:rPr>
        <w:t xml:space="preserve"> }</w:t>
      </w:r>
    </w:p>
    <w:p w14:paraId="36F873C1">
      <w:pPr>
        <w:pStyle w:val="6"/>
        <w:numPr>
          <w:ilvl w:val="1"/>
          <w:numId w:val="10"/>
        </w:numPr>
        <w:tabs>
          <w:tab w:val="left" w:pos="1020"/>
        </w:tabs>
        <w:spacing w:before="114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source&lt;CAS&gt;.register_account=True</w:t>
      </w:r>
    </w:p>
    <w:p w14:paraId="128518C0">
      <w:pPr>
        <w:pStyle w:val="6"/>
        <w:numPr>
          <w:ilvl w:val="1"/>
          <w:numId w:val="10"/>
        </w:numPr>
        <w:tabs>
          <w:tab w:val="left" w:pos="1020"/>
        </w:tabs>
        <w:spacing w:before="178" w:after="0" w:line="240" w:lineRule="auto"/>
        <w:ind w:left="1020" w:right="0" w:hanging="287"/>
        <w:jc w:val="left"/>
        <w:rPr>
          <w:sz w:val="24"/>
        </w:rPr>
      </w:pPr>
      <w:r>
        <w:rPr>
          <w:color w:val="252525"/>
          <w:w w:val="95"/>
          <w:sz w:val="24"/>
        </w:rPr>
        <w:t>source&lt;wechat&gt;</w:t>
      </w:r>
      <w:r>
        <w:rPr>
          <w:color w:val="252525"/>
          <w:spacing w:val="38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{</w:t>
      </w:r>
      <w:r>
        <w:rPr>
          <w:color w:val="252525"/>
          <w:spacing w:val="38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register_account=False</w:t>
      </w:r>
      <w:r>
        <w:rPr>
          <w:color w:val="252525"/>
          <w:spacing w:val="38"/>
          <w:w w:val="95"/>
          <w:sz w:val="24"/>
        </w:rPr>
        <w:t xml:space="preserve"> </w:t>
      </w:r>
      <w:r>
        <w:rPr>
          <w:color w:val="252525"/>
          <w:w w:val="95"/>
          <w:sz w:val="24"/>
        </w:rPr>
        <w:t>}</w:t>
      </w:r>
    </w:p>
    <w:p w14:paraId="6F566319">
      <w:pPr>
        <w:pStyle w:val="6"/>
        <w:numPr>
          <w:ilvl w:val="1"/>
          <w:numId w:val="10"/>
        </w:numPr>
        <w:tabs>
          <w:tab w:val="left" w:pos="1020"/>
        </w:tabs>
        <w:spacing w:before="123" w:after="0" w:line="240" w:lineRule="auto"/>
        <w:ind w:left="1020" w:right="0" w:hanging="274"/>
        <w:jc w:val="left"/>
        <w:rPr>
          <w:sz w:val="24"/>
        </w:rPr>
      </w:pPr>
      <w:r>
        <w:rPr>
          <w:color w:val="252525"/>
          <w:sz w:val="24"/>
        </w:rPr>
        <w:t>adapter</w:t>
      </w:r>
      <w:r>
        <w:rPr>
          <w:rFonts w:hint="eastAsia" w:ascii="微软雅黑" w:eastAsia="微软雅黑"/>
          <w:color w:val="252525"/>
          <w:sz w:val="21"/>
        </w:rPr>
        <w:t>写死</w:t>
      </w:r>
      <w:r>
        <w:rPr>
          <w:color w:val="252525"/>
          <w:spacing w:val="-9"/>
          <w:sz w:val="24"/>
        </w:rPr>
        <w:t xml:space="preserve">: { </w:t>
      </w:r>
      <w:r>
        <w:rPr>
          <w:color w:val="252525"/>
          <w:sz w:val="24"/>
        </w:rPr>
        <w:t>allow_external=False</w:t>
      </w:r>
      <w:r>
        <w:rPr>
          <w:color w:val="252525"/>
          <w:spacing w:val="-8"/>
          <w:sz w:val="24"/>
        </w:rPr>
        <w:t xml:space="preserve"> }</w:t>
      </w:r>
    </w:p>
    <w:p w14:paraId="31501BF0">
      <w:pPr>
        <w:pStyle w:val="6"/>
        <w:numPr>
          <w:ilvl w:val="0"/>
          <w:numId w:val="10"/>
        </w:numPr>
        <w:tabs>
          <w:tab w:val="left" w:pos="570"/>
        </w:tabs>
        <w:spacing w:before="49" w:after="0" w:line="240" w:lineRule="auto"/>
        <w:ind w:left="452" w:leftChars="0" w:right="0" w:hanging="278" w:firstLineChars="0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微</w:t>
      </w:r>
      <w:r>
        <w:rPr>
          <w:rFonts w:hint="eastAsia" w:ascii="微软雅黑" w:eastAsia="微软雅黑"/>
          <w:color w:val="252525"/>
          <w:sz w:val="21"/>
        </w:rPr>
        <w:t>信</w:t>
      </w:r>
      <w:r>
        <w:rPr>
          <w:rFonts w:hint="eastAsia" w:ascii="微软雅黑" w:eastAsia="微软雅黑"/>
          <w:color w:val="252525"/>
          <w:sz w:val="22"/>
        </w:rPr>
        <w:t>上下</w:t>
      </w:r>
      <w:r>
        <w:rPr>
          <w:rFonts w:hint="eastAsia" w:ascii="微软雅黑" w:eastAsia="微软雅黑"/>
          <w:color w:val="252525"/>
          <w:sz w:val="21"/>
        </w:rPr>
        <w:t>⽂认证</w:t>
      </w:r>
      <w:r>
        <w:rPr>
          <w:rFonts w:hint="eastAsia" w:ascii="宋体" w:eastAsia="宋体"/>
          <w:color w:val="252525"/>
          <w:spacing w:val="2"/>
          <w:sz w:val="21"/>
        </w:rPr>
        <w:t xml:space="preserve">后 </w:t>
      </w:r>
      <w:r>
        <w:rPr>
          <w:color w:val="252525"/>
          <w:spacing w:val="7"/>
          <w:w w:val="150"/>
          <w:sz w:val="24"/>
        </w:rPr>
        <w:t xml:space="preserve">- </w:t>
      </w:r>
      <w:r>
        <w:rPr>
          <w:color w:val="252525"/>
          <w:sz w:val="24"/>
        </w:rPr>
        <w:t>[</w:t>
      </w:r>
      <w:r>
        <w:rPr>
          <w:rFonts w:hint="eastAsia" w:ascii="微软雅黑" w:eastAsia="微软雅黑"/>
          <w:color w:val="252525"/>
          <w:sz w:val="21"/>
        </w:rPr>
        <w:t>禁⽌</w:t>
      </w:r>
      <w:r>
        <w:rPr>
          <w:color w:val="252525"/>
          <w:sz w:val="24"/>
        </w:rPr>
        <w:t>EI+</w:t>
      </w:r>
      <w:r>
        <w:rPr>
          <w:rFonts w:hint="eastAsia" w:ascii="微软雅黑" w:eastAsia="微软雅黑"/>
          <w:color w:val="252525"/>
          <w:sz w:val="21"/>
        </w:rPr>
        <w:t>禁⽌</w:t>
      </w:r>
      <w:r>
        <w:rPr>
          <w:rFonts w:hint="eastAsia" w:ascii="宋体" w:eastAsia="宋体"/>
          <w:color w:val="252525"/>
          <w:sz w:val="21"/>
        </w:rPr>
        <w:t>注</w:t>
      </w:r>
      <w:r>
        <w:rPr>
          <w:rFonts w:hint="eastAsia" w:ascii="微软雅黑" w:eastAsia="微软雅黑"/>
          <w:color w:val="252525"/>
          <w:sz w:val="21"/>
        </w:rPr>
        <w:t>册</w:t>
      </w:r>
      <w:r>
        <w:rPr>
          <w:color w:val="252525"/>
          <w:sz w:val="24"/>
        </w:rPr>
        <w:t>A</w:t>
      </w:r>
      <w:r>
        <w:rPr>
          <w:color w:val="252525"/>
          <w:spacing w:val="23"/>
          <w:sz w:val="24"/>
        </w:rPr>
        <w:t xml:space="preserve">] </w:t>
      </w:r>
      <w:r>
        <w:rPr>
          <w:color w:val="252525"/>
          <w:spacing w:val="7"/>
          <w:w w:val="150"/>
          <w:sz w:val="24"/>
        </w:rPr>
        <w:t xml:space="preserve">- </w:t>
      </w:r>
      <w:r>
        <w:rPr>
          <w:rFonts w:hint="eastAsia" w:ascii="宋体" w:eastAsia="宋体"/>
          <w:color w:val="252525"/>
          <w:sz w:val="21"/>
        </w:rPr>
        <w:t>没有</w:t>
      </w:r>
      <w:r>
        <w:rPr>
          <w:rFonts w:hint="eastAsia" w:ascii="微软雅黑" w:eastAsia="微软雅黑"/>
          <w:color w:val="252525"/>
          <w:sz w:val="21"/>
        </w:rPr>
        <w:t>对</w:t>
      </w:r>
      <w:r>
        <w:rPr>
          <w:rFonts w:hint="eastAsia" w:ascii="宋体" w:eastAsia="宋体"/>
          <w:color w:val="252525"/>
          <w:sz w:val="21"/>
        </w:rPr>
        <w:t>应的</w:t>
      </w:r>
      <w:r>
        <w:rPr>
          <w:color w:val="252525"/>
          <w:sz w:val="24"/>
        </w:rPr>
        <w:t>A</w:t>
      </w:r>
      <w:r>
        <w:rPr>
          <w:color w:val="252525"/>
          <w:spacing w:val="47"/>
          <w:sz w:val="24"/>
        </w:rPr>
        <w:t xml:space="preserve"> </w:t>
      </w:r>
      <w:r>
        <w:rPr>
          <w:color w:val="252525"/>
          <w:spacing w:val="7"/>
          <w:w w:val="150"/>
          <w:sz w:val="24"/>
        </w:rPr>
        <w:t xml:space="preserve">- </w:t>
      </w:r>
      <w:r>
        <w:rPr>
          <w:rFonts w:hint="eastAsia" w:ascii="宋体" w:eastAsia="宋体"/>
          <w:color w:val="252525"/>
          <w:sz w:val="21"/>
        </w:rPr>
        <w:t>返回</w:t>
      </w:r>
      <w:r>
        <w:rPr>
          <w:color w:val="252525"/>
          <w:sz w:val="24"/>
        </w:rPr>
        <w:t>EE</w:t>
      </w:r>
      <w:r>
        <w:rPr>
          <w:color w:val="252525"/>
          <w:spacing w:val="47"/>
          <w:sz w:val="24"/>
        </w:rPr>
        <w:t xml:space="preserve"> </w:t>
      </w:r>
      <w:r>
        <w:rPr>
          <w:color w:val="252525"/>
          <w:w w:val="150"/>
          <w:sz w:val="24"/>
        </w:rPr>
        <w:t>-</w:t>
      </w:r>
    </w:p>
    <w:p w14:paraId="0B6577C8">
      <w:pPr>
        <w:pStyle w:val="6"/>
        <w:numPr>
          <w:ilvl w:val="0"/>
          <w:numId w:val="10"/>
        </w:numPr>
        <w:tabs>
          <w:tab w:val="left" w:pos="570"/>
        </w:tabs>
        <w:spacing w:before="43" w:after="0" w:line="240" w:lineRule="auto"/>
        <w:ind w:left="452" w:leftChars="0" w:right="0" w:hanging="278" w:firstLineChars="0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发</w:t>
      </w:r>
      <w:r>
        <w:rPr>
          <w:rFonts w:hint="eastAsia" w:ascii="微软雅黑" w:eastAsia="微软雅黑"/>
          <w:color w:val="252525"/>
          <w:w w:val="105"/>
          <w:sz w:val="21"/>
        </w:rPr>
        <w:t>现</w:t>
      </w:r>
      <w:r>
        <w:rPr>
          <w:rFonts w:hint="eastAsia" w:ascii="宋体" w:eastAsia="宋体"/>
          <w:color w:val="252525"/>
          <w:w w:val="105"/>
          <w:sz w:val="21"/>
        </w:rPr>
        <w:t>没有</w:t>
      </w:r>
      <w:r>
        <w:rPr>
          <w:color w:val="252525"/>
          <w:w w:val="105"/>
          <w:sz w:val="24"/>
        </w:rPr>
        <w:t>A</w:t>
      </w:r>
      <w:r>
        <w:rPr>
          <w:color w:val="252525"/>
          <w:spacing w:val="14"/>
          <w:w w:val="105"/>
          <w:sz w:val="24"/>
        </w:rPr>
        <w:t xml:space="preserve"> </w:t>
      </w:r>
      <w:r>
        <w:rPr>
          <w:color w:val="252525"/>
          <w:spacing w:val="-4"/>
          <w:w w:val="140"/>
          <w:sz w:val="24"/>
        </w:rPr>
        <w:t xml:space="preserve">- </w:t>
      </w:r>
      <w:r>
        <w:rPr>
          <w:rFonts w:hint="eastAsia" w:ascii="微软雅黑" w:eastAsia="微软雅黑"/>
          <w:color w:val="252525"/>
          <w:w w:val="105"/>
          <w:sz w:val="21"/>
        </w:rPr>
        <w:t>保存</w:t>
      </w:r>
      <w:r>
        <w:rPr>
          <w:color w:val="252525"/>
          <w:w w:val="105"/>
          <w:sz w:val="24"/>
        </w:rPr>
        <w:t>EE.id</w:t>
      </w:r>
      <w:r>
        <w:rPr>
          <w:color w:val="252525"/>
          <w:spacing w:val="14"/>
          <w:w w:val="105"/>
          <w:sz w:val="24"/>
        </w:rPr>
        <w:t xml:space="preserve"> </w:t>
      </w:r>
      <w:r>
        <w:rPr>
          <w:color w:val="252525"/>
          <w:spacing w:val="-4"/>
          <w:w w:val="140"/>
          <w:sz w:val="24"/>
        </w:rPr>
        <w:t xml:space="preserve">- </w:t>
      </w:r>
      <w:r>
        <w:rPr>
          <w:rFonts w:hint="eastAsia" w:ascii="宋体" w:eastAsia="宋体"/>
          <w:color w:val="252525"/>
          <w:w w:val="105"/>
          <w:sz w:val="21"/>
        </w:rPr>
        <w:t>继续</w:t>
      </w:r>
      <w:r>
        <w:rPr>
          <w:rFonts w:hint="eastAsia" w:ascii="微软雅黑" w:eastAsia="微软雅黑"/>
          <w:color w:val="252525"/>
          <w:w w:val="105"/>
          <w:sz w:val="21"/>
        </w:rPr>
        <w:t>触</w:t>
      </w:r>
      <w:r>
        <w:rPr>
          <w:rFonts w:hint="eastAsia" w:ascii="宋体" w:eastAsia="宋体"/>
          <w:color w:val="252525"/>
          <w:w w:val="105"/>
          <w:sz w:val="21"/>
        </w:rPr>
        <w:t>发</w:t>
      </w:r>
      <w:r>
        <w:rPr>
          <w:rFonts w:hint="eastAsia" w:ascii="微软雅黑" w:eastAsia="微软雅黑"/>
          <w:color w:val="252525"/>
          <w:spacing w:val="5"/>
          <w:w w:val="105"/>
          <w:sz w:val="21"/>
        </w:rPr>
        <w:t xml:space="preserve">认证 </w:t>
      </w:r>
      <w:r>
        <w:rPr>
          <w:color w:val="252525"/>
          <w:spacing w:val="-4"/>
          <w:w w:val="140"/>
          <w:sz w:val="24"/>
        </w:rPr>
        <w:t xml:space="preserve">- </w:t>
      </w:r>
      <w:r>
        <w:rPr>
          <w:rFonts w:hint="eastAsia" w:ascii="宋体" w:eastAsia="宋体"/>
          <w:color w:val="252525"/>
          <w:w w:val="105"/>
          <w:sz w:val="21"/>
        </w:rPr>
        <w:t>直</w:t>
      </w:r>
      <w:r>
        <w:rPr>
          <w:rFonts w:hint="eastAsia" w:ascii="微软雅黑" w:eastAsia="微软雅黑"/>
          <w:color w:val="252525"/>
          <w:w w:val="105"/>
          <w:sz w:val="21"/>
        </w:rPr>
        <w:t>到能获</w:t>
      </w:r>
      <w:r>
        <w:rPr>
          <w:rFonts w:hint="eastAsia" w:ascii="宋体" w:eastAsia="宋体"/>
          <w:color w:val="252525"/>
          <w:w w:val="105"/>
          <w:sz w:val="21"/>
        </w:rPr>
        <w:t>得</w:t>
      </w:r>
      <w:r>
        <w:rPr>
          <w:rFonts w:hint="eastAsia" w:ascii="微软雅黑" w:eastAsia="微软雅黑"/>
          <w:color w:val="252525"/>
          <w:w w:val="105"/>
          <w:sz w:val="21"/>
        </w:rPr>
        <w:t>到</w:t>
      </w:r>
      <w:r>
        <w:rPr>
          <w:color w:val="252525"/>
          <w:w w:val="105"/>
          <w:sz w:val="24"/>
        </w:rPr>
        <w:t>A</w:t>
      </w:r>
    </w:p>
    <w:p w14:paraId="50770921">
      <w:pPr>
        <w:spacing w:after="0" w:line="240" w:lineRule="auto"/>
        <w:jc w:val="left"/>
        <w:rPr>
          <w:sz w:val="22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0EEB6A78">
      <w:pPr>
        <w:pStyle w:val="6"/>
        <w:numPr>
          <w:ilvl w:val="0"/>
          <w:numId w:val="10"/>
        </w:numPr>
        <w:tabs>
          <w:tab w:val="left" w:pos="570"/>
        </w:tabs>
        <w:spacing w:before="0" w:after="0" w:line="405" w:lineRule="exact"/>
        <w:ind w:left="452" w:leftChars="0" w:right="0" w:hanging="278" w:firstLineChars="0"/>
        <w:jc w:val="left"/>
        <w:rPr>
          <w:color w:val="252525"/>
          <w:sz w:val="22"/>
        </w:rPr>
      </w:pPr>
      <w:r>
        <w:rPr>
          <w:color w:val="252525"/>
          <w:sz w:val="24"/>
        </w:rPr>
        <w:t>LoginState.binding_ids</w:t>
      </w:r>
      <w:r>
        <w:rPr>
          <w:color w:val="252525"/>
          <w:spacing w:val="55"/>
          <w:sz w:val="24"/>
        </w:rPr>
        <w:t xml:space="preserve"> - </w:t>
      </w:r>
      <w:r>
        <w:rPr>
          <w:rFonts w:hint="eastAsia" w:ascii="微软雅黑" w:eastAsia="微软雅黑"/>
          <w:color w:val="252525"/>
          <w:sz w:val="21"/>
        </w:rPr>
        <w:t>保存</w:t>
      </w:r>
      <w:r>
        <w:rPr>
          <w:rFonts w:hint="eastAsia" w:ascii="宋体" w:eastAsia="宋体"/>
          <w:color w:val="252525"/>
          <w:sz w:val="21"/>
        </w:rPr>
        <w:t>当</w:t>
      </w:r>
      <w:r>
        <w:rPr>
          <w:rFonts w:hint="eastAsia" w:ascii="微软雅黑" w:eastAsia="微软雅黑"/>
          <w:color w:val="252525"/>
          <w:sz w:val="21"/>
        </w:rPr>
        <w:t>前要</w:t>
      </w:r>
      <w:r>
        <w:rPr>
          <w:rFonts w:hint="eastAsia" w:ascii="宋体" w:eastAsia="宋体"/>
          <w:color w:val="252525"/>
          <w:sz w:val="21"/>
        </w:rPr>
        <w:t>绑</w:t>
      </w:r>
      <w:r>
        <w:rPr>
          <w:rFonts w:hint="eastAsia" w:ascii="微软雅黑" w:eastAsia="微软雅黑"/>
          <w:color w:val="252525"/>
          <w:sz w:val="21"/>
        </w:rPr>
        <w:t>定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EE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登</w:t>
      </w:r>
      <w:r>
        <w:rPr>
          <w:rFonts w:hint="eastAsia" w:ascii="微软雅黑" w:eastAsia="微软雅黑"/>
          <w:color w:val="252525"/>
          <w:sz w:val="21"/>
        </w:rPr>
        <w:t>陆成功</w:t>
      </w:r>
      <w:r>
        <w:rPr>
          <w:rFonts w:hint="eastAsia" w:ascii="宋体" w:eastAsia="宋体"/>
          <w:color w:val="252525"/>
          <w:sz w:val="21"/>
        </w:rPr>
        <w:t>后</w:t>
      </w:r>
      <w:r>
        <w:rPr>
          <w:rFonts w:hint="eastAsia" w:ascii="微软雅黑" w:eastAsia="微软雅黑"/>
          <w:color w:val="252525"/>
          <w:sz w:val="21"/>
        </w:rPr>
        <w:t>提示</w:t>
      </w:r>
      <w:r>
        <w:rPr>
          <w:rFonts w:hint="eastAsia" w:ascii="宋体" w:eastAsia="宋体"/>
          <w:color w:val="252525"/>
          <w:sz w:val="21"/>
        </w:rPr>
        <w:t>绑</w:t>
      </w:r>
      <w:r>
        <w:rPr>
          <w:rFonts w:hint="eastAsia" w:ascii="微软雅黑" w:eastAsia="微软雅黑"/>
          <w:color w:val="252525"/>
          <w:sz w:val="21"/>
        </w:rPr>
        <w:t>定</w:t>
      </w:r>
    </w:p>
    <w:p w14:paraId="5536C820">
      <w:pPr>
        <w:pStyle w:val="2"/>
        <w:spacing w:before="14"/>
        <w:rPr>
          <w:rFonts w:ascii="微软雅黑"/>
          <w:sz w:val="18"/>
        </w:rPr>
      </w:pPr>
    </w:p>
    <w:p w14:paraId="47B42EC1">
      <w:pPr>
        <w:pStyle w:val="6"/>
        <w:numPr>
          <w:ilvl w:val="0"/>
          <w:numId w:val="10"/>
        </w:numPr>
        <w:tabs>
          <w:tab w:val="left" w:pos="411"/>
        </w:tabs>
        <w:spacing w:before="43" w:after="0" w:line="240" w:lineRule="auto"/>
        <w:ind w:left="292" w:leftChars="0" w:right="0" w:hanging="292" w:firstLineChars="0"/>
        <w:jc w:val="left"/>
        <w:rPr>
          <w:rFonts w:ascii="Tahoma" w:eastAsia="Tahoma"/>
          <w:color w:val="252525"/>
          <w:sz w:val="24"/>
        </w:rPr>
      </w:pPr>
      <w:r>
        <w:rPr>
          <w:rFonts w:hint="eastAsia" w:ascii="宋体" w:eastAsia="宋体"/>
          <w:color w:val="252525"/>
          <w:w w:val="110"/>
          <w:sz w:val="22"/>
        </w:rPr>
        <w:t>弱验证</w:t>
      </w:r>
      <w:r>
        <w:rPr>
          <w:rFonts w:hint="eastAsia" w:ascii="宋体" w:eastAsia="宋体"/>
          <w:color w:val="252525"/>
          <w:w w:val="110"/>
          <w:sz w:val="24"/>
        </w:rPr>
        <w:t>：</w:t>
      </w:r>
      <w:r>
        <w:rPr>
          <w:rFonts w:ascii="Lucida Sans Unicode" w:eastAsia="Lucida Sans Unicode"/>
          <w:color w:val="252525"/>
          <w:w w:val="110"/>
          <w:sz w:val="22"/>
        </w:rPr>
        <w:t>SMS</w:t>
      </w:r>
      <w:r>
        <w:rPr>
          <w:rFonts w:ascii="Lucida Sans Unicode" w:eastAsia="Lucida Sans Unicode"/>
          <w:color w:val="252525"/>
          <w:spacing w:val="5"/>
          <w:w w:val="110"/>
          <w:sz w:val="22"/>
        </w:rPr>
        <w:t xml:space="preserve"> / </w:t>
      </w:r>
      <w:r>
        <w:rPr>
          <w:rFonts w:hint="eastAsia" w:ascii="宋体" w:eastAsia="宋体"/>
          <w:color w:val="252525"/>
          <w:w w:val="110"/>
          <w:sz w:val="22"/>
        </w:rPr>
        <w:t>微信</w:t>
      </w:r>
      <w:r>
        <w:rPr>
          <w:rFonts w:hint="eastAsia" w:ascii="微软雅黑" w:eastAsia="微软雅黑"/>
          <w:color w:val="252525"/>
          <w:w w:val="110"/>
          <w:sz w:val="22"/>
        </w:rPr>
        <w:t>扫</w:t>
      </w:r>
      <w:r>
        <w:rPr>
          <w:rFonts w:hint="eastAsia" w:ascii="宋体" w:eastAsia="宋体"/>
          <w:color w:val="252525"/>
          <w:w w:val="110"/>
          <w:sz w:val="22"/>
        </w:rPr>
        <w:t>码</w:t>
      </w:r>
    </w:p>
    <w:p w14:paraId="5B5CA56C">
      <w:pPr>
        <w:pStyle w:val="2"/>
        <w:rPr>
          <w:rFonts w:ascii="宋体"/>
          <w:sz w:val="11"/>
        </w:rPr>
      </w:pPr>
    </w:p>
    <w:p w14:paraId="01C568BE">
      <w:pPr>
        <w:pStyle w:val="6"/>
        <w:numPr>
          <w:ilvl w:val="0"/>
          <w:numId w:val="11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sz w:val="21"/>
        </w:rPr>
        <w:t>禁⽌</w:t>
      </w:r>
      <w:r>
        <w:rPr>
          <w:color w:val="252525"/>
          <w:sz w:val="24"/>
        </w:rPr>
        <w:t>account_register</w:t>
      </w:r>
    </w:p>
    <w:p w14:paraId="69F62CF7">
      <w:pPr>
        <w:pStyle w:val="6"/>
        <w:numPr>
          <w:ilvl w:val="0"/>
          <w:numId w:val="11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rFonts w:hint="eastAsia" w:ascii="微软雅黑" w:eastAsia="微软雅黑"/>
          <w:sz w:val="21"/>
        </w:rPr>
      </w:pPr>
      <w:r>
        <w:rPr>
          <w:color w:val="252525"/>
          <w:w w:val="105"/>
          <w:sz w:val="24"/>
        </w:rPr>
        <w:t>EI</w:t>
      </w:r>
      <w:r>
        <w:rPr>
          <w:rFonts w:hint="eastAsia" w:ascii="宋体" w:eastAsia="宋体"/>
          <w:color w:val="252525"/>
          <w:w w:val="105"/>
          <w:sz w:val="21"/>
        </w:rPr>
        <w:t>直</w:t>
      </w:r>
      <w:r>
        <w:rPr>
          <w:rFonts w:hint="eastAsia" w:ascii="微软雅黑" w:eastAsia="微软雅黑"/>
          <w:color w:val="252525"/>
          <w:w w:val="105"/>
          <w:sz w:val="21"/>
        </w:rPr>
        <w:t>接访问</w:t>
      </w:r>
      <w:r>
        <w:rPr>
          <w:rFonts w:hint="eastAsia" w:ascii="微软雅黑" w:eastAsia="微软雅黑"/>
          <w:color w:val="252525"/>
          <w:w w:val="105"/>
          <w:sz w:val="22"/>
        </w:rPr>
        <w:t>业</w:t>
      </w:r>
      <w:r>
        <w:rPr>
          <w:rFonts w:hint="eastAsia" w:ascii="微软雅黑" w:eastAsia="微软雅黑"/>
          <w:color w:val="252525"/>
          <w:w w:val="105"/>
          <w:sz w:val="21"/>
        </w:rPr>
        <w:t>务</w:t>
      </w:r>
    </w:p>
    <w:p w14:paraId="0AE08FC5">
      <w:pPr>
        <w:pStyle w:val="2"/>
        <w:spacing w:before="14"/>
        <w:rPr>
          <w:rFonts w:ascii="微软雅黑"/>
          <w:sz w:val="18"/>
        </w:rPr>
      </w:pPr>
    </w:p>
    <w:p w14:paraId="156E8585">
      <w:pPr>
        <w:pStyle w:val="6"/>
        <w:numPr>
          <w:ilvl w:val="0"/>
          <w:numId w:val="10"/>
        </w:numPr>
        <w:tabs>
          <w:tab w:val="left" w:pos="411"/>
        </w:tabs>
        <w:spacing w:before="93" w:after="0" w:line="240" w:lineRule="auto"/>
        <w:ind w:left="292" w:leftChars="0" w:right="0" w:hanging="292" w:firstLineChars="0"/>
        <w:jc w:val="left"/>
        <w:rPr>
          <w:rFonts w:ascii="Tahoma" w:eastAsia="Tahoma"/>
          <w:color w:val="252525"/>
          <w:sz w:val="24"/>
        </w:rPr>
      </w:pPr>
      <w:r>
        <w:rPr>
          <w:rFonts w:hint="eastAsia" w:ascii="宋体" w:eastAsia="宋体"/>
          <w:color w:val="252525"/>
          <w:w w:val="105"/>
          <w:sz w:val="22"/>
        </w:rPr>
        <w:t>通达</w:t>
      </w:r>
      <w:r>
        <w:rPr>
          <w:rFonts w:ascii="Lucida Sans Unicode" w:eastAsia="Lucida Sans Unicode"/>
          <w:color w:val="252525"/>
          <w:w w:val="105"/>
          <w:sz w:val="22"/>
        </w:rPr>
        <w:t>OA</w:t>
      </w:r>
    </w:p>
    <w:p w14:paraId="2A1C3FEC">
      <w:pPr>
        <w:pStyle w:val="2"/>
        <w:spacing w:before="5"/>
        <w:rPr>
          <w:rFonts w:ascii="Lucida Sans Unicode"/>
          <w:sz w:val="10"/>
        </w:rPr>
      </w:pPr>
    </w:p>
    <w:p w14:paraId="066EAE0C">
      <w:pPr>
        <w:pStyle w:val="6"/>
        <w:numPr>
          <w:ilvl w:val="0"/>
          <w:numId w:val="12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sz w:val="21"/>
        </w:rPr>
        <w:t>提前创</w:t>
      </w:r>
      <w:r>
        <w:rPr>
          <w:rFonts w:hint="eastAsia" w:ascii="宋体" w:eastAsia="宋体"/>
          <w:color w:val="252525"/>
          <w:spacing w:val="-2"/>
          <w:sz w:val="21"/>
        </w:rPr>
        <w:t xml:space="preserve">建 </w:t>
      </w:r>
      <w:r>
        <w:rPr>
          <w:color w:val="252525"/>
          <w:sz w:val="24"/>
        </w:rPr>
        <w:t>account</w:t>
      </w:r>
    </w:p>
    <w:p w14:paraId="338126A0">
      <w:pPr>
        <w:spacing w:before="50"/>
        <w:ind w:left="746" w:right="0" w:firstLine="0"/>
        <w:jc w:val="left"/>
        <w:rPr>
          <w:rFonts w:hint="eastAsia" w:ascii="宋体" w:eastAsia="宋体"/>
          <w:sz w:val="21"/>
        </w:rPr>
      </w:pPr>
      <w:r>
        <w:rPr>
          <w:color w:val="252525"/>
          <w:sz w:val="22"/>
        </w:rPr>
        <w:t>a</w:t>
      </w:r>
      <w:r>
        <w:rPr>
          <w:color w:val="252525"/>
          <w:spacing w:val="2"/>
          <w:sz w:val="22"/>
        </w:rPr>
        <w:t xml:space="preserve">.   </w:t>
      </w:r>
      <w:r>
        <w:rPr>
          <w:rFonts w:hint="eastAsia" w:ascii="宋体" w:eastAsia="宋体"/>
          <w:color w:val="252525"/>
          <w:sz w:val="21"/>
        </w:rPr>
        <w:t>添</w:t>
      </w:r>
      <w:r>
        <w:rPr>
          <w:rFonts w:hint="eastAsia" w:ascii="微软雅黑" w:eastAsia="微软雅黑"/>
          <w:color w:val="252525"/>
          <w:sz w:val="21"/>
        </w:rPr>
        <w:t>加</w:t>
      </w:r>
      <w:r>
        <w:rPr>
          <w:color w:val="252525"/>
          <w:sz w:val="24"/>
        </w:rPr>
        <w:t>tongda_oa:mobile</w:t>
      </w:r>
      <w:r>
        <w:rPr>
          <w:rFonts w:hint="eastAsia" w:ascii="微软雅黑" w:eastAsia="微软雅黑"/>
          <w:color w:val="252525"/>
          <w:sz w:val="21"/>
        </w:rPr>
        <w:t>属</w:t>
      </w:r>
      <w:r>
        <w:rPr>
          <w:rFonts w:hint="eastAsia" w:ascii="宋体" w:eastAsia="宋体"/>
          <w:color w:val="252525"/>
          <w:sz w:val="21"/>
        </w:rPr>
        <w:t>性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避</w:t>
      </w:r>
      <w:r>
        <w:rPr>
          <w:rFonts w:hint="eastAsia" w:ascii="微软雅黑" w:eastAsia="微软雅黑"/>
          <w:color w:val="252525"/>
          <w:sz w:val="21"/>
        </w:rPr>
        <w:t>免⽤户能独⽴</w:t>
      </w:r>
      <w:r>
        <w:rPr>
          <w:rFonts w:hint="eastAsia" w:ascii="宋体" w:eastAsia="宋体"/>
          <w:color w:val="252525"/>
          <w:sz w:val="21"/>
        </w:rPr>
        <w:t>登录系统</w:t>
      </w:r>
    </w:p>
    <w:p w14:paraId="68EBFE79">
      <w:pPr>
        <w:pStyle w:val="6"/>
        <w:numPr>
          <w:ilvl w:val="0"/>
          <w:numId w:val="12"/>
        </w:numPr>
        <w:tabs>
          <w:tab w:val="left" w:pos="570"/>
        </w:tabs>
        <w:spacing w:before="57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95"/>
          <w:sz w:val="21"/>
        </w:rPr>
        <w:t>提前创</w:t>
      </w:r>
      <w:r>
        <w:rPr>
          <w:rFonts w:hint="eastAsia" w:ascii="宋体" w:eastAsia="宋体"/>
          <w:color w:val="252525"/>
          <w:spacing w:val="22"/>
          <w:w w:val="95"/>
          <w:sz w:val="21"/>
        </w:rPr>
        <w:t xml:space="preserve">建 </w:t>
      </w:r>
      <w:r>
        <w:rPr>
          <w:color w:val="252525"/>
          <w:w w:val="95"/>
          <w:sz w:val="24"/>
        </w:rPr>
        <w:t>binding:</w:t>
      </w:r>
      <w:r>
        <w:rPr>
          <w:color w:val="252525"/>
          <w:spacing w:val="84"/>
          <w:sz w:val="24"/>
        </w:rPr>
        <w:t xml:space="preserve"> </w:t>
      </w:r>
      <w:r>
        <w:rPr>
          <w:color w:val="252525"/>
          <w:w w:val="95"/>
          <w:sz w:val="24"/>
        </w:rPr>
        <w:t>key=source/tongda_oa/name,</w:t>
      </w:r>
      <w:r>
        <w:rPr>
          <w:color w:val="252525"/>
          <w:spacing w:val="83"/>
          <w:sz w:val="24"/>
        </w:rPr>
        <w:t xml:space="preserve"> </w:t>
      </w:r>
      <w:r>
        <w:rPr>
          <w:color w:val="252525"/>
          <w:w w:val="95"/>
          <w:sz w:val="24"/>
        </w:rPr>
        <w:t>source_id=0</w:t>
      </w:r>
    </w:p>
    <w:p w14:paraId="55A31B4C">
      <w:pPr>
        <w:pStyle w:val="6"/>
        <w:numPr>
          <w:ilvl w:val="0"/>
          <w:numId w:val="12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sz w:val="21"/>
        </w:rPr>
        <w:t>通达</w:t>
      </w:r>
      <w:r>
        <w:rPr>
          <w:color w:val="252525"/>
          <w:sz w:val="24"/>
        </w:rPr>
        <w:t>OA</w:t>
      </w:r>
      <w:r>
        <w:rPr>
          <w:rFonts w:hint="eastAsia" w:ascii="微软雅黑" w:eastAsia="微软雅黑"/>
          <w:color w:val="252525"/>
          <w:sz w:val="21"/>
        </w:rPr>
        <w:t>访问</w:t>
      </w:r>
      <w:r>
        <w:rPr>
          <w:rFonts w:hint="eastAsia" w:ascii="宋体" w:eastAsia="宋体"/>
          <w:color w:val="252525"/>
          <w:sz w:val="21"/>
        </w:rPr>
        <w:t>的时</w:t>
      </w:r>
      <w:r>
        <w:rPr>
          <w:rFonts w:hint="eastAsia" w:ascii="微软雅黑" w:eastAsia="微软雅黑"/>
          <w:color w:val="252525"/>
          <w:sz w:val="21"/>
        </w:rPr>
        <w:t>候⾃动创</w:t>
      </w:r>
      <w:r>
        <w:rPr>
          <w:rFonts w:hint="eastAsia" w:ascii="宋体" w:eastAsia="宋体"/>
          <w:color w:val="252525"/>
          <w:sz w:val="21"/>
        </w:rPr>
        <w:t>建</w:t>
      </w:r>
      <w:r>
        <w:rPr>
          <w:color w:val="252525"/>
          <w:sz w:val="24"/>
        </w:rPr>
        <w:t>EI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关联到</w:t>
      </w:r>
      <w:r>
        <w:rPr>
          <w:color w:val="252525"/>
          <w:sz w:val="24"/>
        </w:rPr>
        <w:t>Account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获</w:t>
      </w:r>
      <w:r>
        <w:rPr>
          <w:rFonts w:hint="eastAsia" w:ascii="宋体" w:eastAsia="宋体"/>
          <w:color w:val="252525"/>
          <w:sz w:val="21"/>
        </w:rPr>
        <w:t>取</w:t>
      </w:r>
      <w:r>
        <w:rPr>
          <w:rFonts w:hint="eastAsia" w:ascii="微软雅黑" w:eastAsia="微软雅黑"/>
          <w:color w:val="252525"/>
          <w:sz w:val="21"/>
        </w:rPr>
        <w:t>⼿</w:t>
      </w:r>
      <w:r>
        <w:rPr>
          <w:rFonts w:hint="eastAsia" w:ascii="宋体" w:eastAsia="宋体"/>
          <w:color w:val="252525"/>
          <w:sz w:val="21"/>
        </w:rPr>
        <w:t>机号</w:t>
      </w:r>
    </w:p>
    <w:p w14:paraId="0AC7FC7F">
      <w:pPr>
        <w:pStyle w:val="6"/>
        <w:numPr>
          <w:ilvl w:val="0"/>
          <w:numId w:val="12"/>
        </w:numPr>
        <w:tabs>
          <w:tab w:val="left" w:pos="570"/>
        </w:tabs>
        <w:spacing w:before="45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每</w:t>
      </w:r>
      <w:r>
        <w:rPr>
          <w:rFonts w:hint="eastAsia" w:ascii="微软雅黑" w:eastAsia="微软雅黑"/>
          <w:color w:val="252525"/>
          <w:w w:val="105"/>
          <w:sz w:val="22"/>
        </w:rPr>
        <w:t>个</w:t>
      </w:r>
      <w:r>
        <w:rPr>
          <w:rFonts w:hint="eastAsia" w:ascii="微软雅黑" w:eastAsia="微软雅黑"/>
          <w:color w:val="252525"/>
          <w:w w:val="105"/>
          <w:sz w:val="21"/>
        </w:rPr>
        <w:t>认证步</w:t>
      </w:r>
      <w:r>
        <w:rPr>
          <w:rFonts w:hint="eastAsia" w:ascii="宋体" w:eastAsia="宋体"/>
          <w:color w:val="252525"/>
          <w:w w:val="105"/>
          <w:sz w:val="20"/>
        </w:rPr>
        <w:t>骤</w:t>
      </w:r>
      <w:r>
        <w:rPr>
          <w:rFonts w:hint="eastAsia" w:ascii="微软雅黑" w:eastAsia="微软雅黑"/>
          <w:color w:val="252525"/>
          <w:w w:val="105"/>
          <w:sz w:val="21"/>
        </w:rPr>
        <w:t>⼊</w:t>
      </w:r>
      <w:r>
        <w:rPr>
          <w:rFonts w:hint="eastAsia" w:ascii="宋体" w:eastAsia="宋体"/>
          <w:color w:val="252525"/>
          <w:w w:val="105"/>
          <w:sz w:val="21"/>
        </w:rPr>
        <w:t>库</w:t>
      </w:r>
    </w:p>
    <w:p w14:paraId="4573C362">
      <w:pPr>
        <w:pStyle w:val="2"/>
        <w:spacing w:before="12"/>
        <w:rPr>
          <w:rFonts w:ascii="宋体"/>
          <w:sz w:val="26"/>
        </w:rPr>
      </w:pPr>
    </w:p>
    <w:p w14:paraId="366366B8">
      <w:pPr>
        <w:pStyle w:val="6"/>
        <w:numPr>
          <w:ilvl w:val="0"/>
          <w:numId w:val="10"/>
        </w:numPr>
        <w:tabs>
          <w:tab w:val="left" w:pos="411"/>
        </w:tabs>
        <w:spacing w:before="94" w:after="0" w:line="240" w:lineRule="auto"/>
        <w:ind w:left="292" w:leftChars="0" w:right="0" w:hanging="292" w:firstLineChars="0"/>
        <w:jc w:val="left"/>
        <w:rPr>
          <w:rFonts w:ascii="Tahoma" w:eastAsia="Tahoma"/>
          <w:color w:val="252525"/>
          <w:sz w:val="24"/>
        </w:rPr>
      </w:pPr>
      <w:r>
        <w:rPr>
          <w:rFonts w:hint="eastAsia" w:ascii="宋体" w:eastAsia="宋体"/>
          <w:color w:val="252525"/>
          <w:w w:val="105"/>
          <w:sz w:val="22"/>
        </w:rPr>
        <w:t>博达站群</w:t>
      </w:r>
    </w:p>
    <w:p w14:paraId="66476744">
      <w:pPr>
        <w:pStyle w:val="2"/>
        <w:spacing w:before="2"/>
        <w:rPr>
          <w:rFonts w:ascii="宋体"/>
          <w:sz w:val="15"/>
        </w:rPr>
      </w:pPr>
    </w:p>
    <w:p w14:paraId="22219BA1">
      <w:pPr>
        <w:pStyle w:val="6"/>
        <w:numPr>
          <w:ilvl w:val="0"/>
          <w:numId w:val="13"/>
        </w:numPr>
        <w:tabs>
          <w:tab w:val="left" w:pos="570"/>
        </w:tabs>
        <w:spacing w:before="37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sz w:val="21"/>
        </w:rPr>
        <w:t>提前创</w:t>
      </w:r>
      <w:r>
        <w:rPr>
          <w:rFonts w:hint="eastAsia" w:ascii="宋体" w:eastAsia="宋体"/>
          <w:color w:val="252525"/>
          <w:spacing w:val="-2"/>
          <w:sz w:val="21"/>
        </w:rPr>
        <w:t xml:space="preserve">建 </w:t>
      </w:r>
      <w:r>
        <w:rPr>
          <w:color w:val="252525"/>
          <w:sz w:val="24"/>
        </w:rPr>
        <w:t>account</w:t>
      </w:r>
    </w:p>
    <w:p w14:paraId="11357B5A">
      <w:pPr>
        <w:spacing w:before="48"/>
        <w:ind w:left="746" w:right="0" w:firstLine="0"/>
        <w:jc w:val="left"/>
        <w:rPr>
          <w:rFonts w:hint="eastAsia" w:ascii="宋体" w:eastAsia="宋体"/>
          <w:sz w:val="21"/>
        </w:rPr>
      </w:pPr>
      <w:r>
        <w:rPr>
          <w:color w:val="252525"/>
          <w:sz w:val="22"/>
        </w:rPr>
        <w:t>a</w:t>
      </w:r>
      <w:r>
        <w:rPr>
          <w:color w:val="252525"/>
          <w:spacing w:val="12"/>
          <w:sz w:val="22"/>
        </w:rPr>
        <w:t xml:space="preserve">. </w:t>
      </w:r>
      <w:r>
        <w:rPr>
          <w:rFonts w:hint="eastAsia" w:ascii="宋体" w:eastAsia="宋体"/>
          <w:color w:val="252525"/>
          <w:sz w:val="21"/>
        </w:rPr>
        <w:t>根</w:t>
      </w:r>
      <w:r>
        <w:rPr>
          <w:rFonts w:hint="eastAsia" w:ascii="微软雅黑" w:eastAsia="微软雅黑"/>
          <w:color w:val="252525"/>
          <w:sz w:val="21"/>
        </w:rPr>
        <w:t>据需求</w:t>
      </w:r>
      <w:r>
        <w:rPr>
          <w:rFonts w:hint="eastAsia" w:ascii="宋体" w:eastAsia="宋体"/>
          <w:color w:val="252525"/>
          <w:sz w:val="21"/>
        </w:rPr>
        <w:t>添</w:t>
      </w:r>
      <w:r>
        <w:rPr>
          <w:rFonts w:hint="eastAsia" w:ascii="微软雅黑" w:eastAsia="微软雅黑"/>
          <w:color w:val="252525"/>
          <w:sz w:val="21"/>
        </w:rPr>
        <w:t>加</w:t>
      </w:r>
      <w:r>
        <w:rPr>
          <w:color w:val="252525"/>
          <w:sz w:val="24"/>
        </w:rPr>
        <w:t>boda_manage:sm2_key</w:t>
      </w:r>
      <w:r>
        <w:rPr>
          <w:rFonts w:hint="eastAsia" w:ascii="微软雅黑" w:eastAsia="微软雅黑"/>
          <w:color w:val="252525"/>
          <w:sz w:val="21"/>
        </w:rPr>
        <w:t>属</w:t>
      </w:r>
      <w:r>
        <w:rPr>
          <w:rFonts w:hint="eastAsia" w:ascii="宋体" w:eastAsia="宋体"/>
          <w:color w:val="252525"/>
          <w:sz w:val="21"/>
        </w:rPr>
        <w:t>性</w:t>
      </w:r>
    </w:p>
    <w:p w14:paraId="4F54BC0F">
      <w:pPr>
        <w:pStyle w:val="6"/>
        <w:numPr>
          <w:ilvl w:val="0"/>
          <w:numId w:val="13"/>
        </w:numPr>
        <w:tabs>
          <w:tab w:val="left" w:pos="570"/>
        </w:tabs>
        <w:spacing w:before="50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95"/>
          <w:sz w:val="21"/>
        </w:rPr>
        <w:t>提前创</w:t>
      </w:r>
      <w:r>
        <w:rPr>
          <w:rFonts w:hint="eastAsia" w:ascii="宋体" w:eastAsia="宋体"/>
          <w:color w:val="252525"/>
          <w:spacing w:val="13"/>
          <w:w w:val="95"/>
          <w:sz w:val="21"/>
        </w:rPr>
        <w:t xml:space="preserve">建 </w:t>
      </w:r>
      <w:r>
        <w:rPr>
          <w:color w:val="252525"/>
          <w:w w:val="95"/>
          <w:sz w:val="24"/>
        </w:rPr>
        <w:t>binding:</w:t>
      </w:r>
      <w:r>
        <w:rPr>
          <w:color w:val="252525"/>
          <w:spacing w:val="64"/>
          <w:sz w:val="24"/>
        </w:rPr>
        <w:t xml:space="preserve"> </w:t>
      </w:r>
      <w:r>
        <w:rPr>
          <w:color w:val="252525"/>
          <w:w w:val="95"/>
          <w:sz w:val="24"/>
        </w:rPr>
        <w:t>key=boda_manage/name,</w:t>
      </w:r>
      <w:r>
        <w:rPr>
          <w:color w:val="252525"/>
          <w:spacing w:val="65"/>
          <w:sz w:val="24"/>
        </w:rPr>
        <w:t xml:space="preserve"> </w:t>
      </w:r>
      <w:r>
        <w:rPr>
          <w:color w:val="252525"/>
          <w:w w:val="95"/>
          <w:sz w:val="24"/>
        </w:rPr>
        <w:t>value=sn</w:t>
      </w:r>
      <w:r>
        <w:rPr>
          <w:rFonts w:hint="eastAsia" w:ascii="微软雅黑" w:eastAsia="微软雅黑"/>
          <w:color w:val="252525"/>
          <w:w w:val="95"/>
          <w:sz w:val="22"/>
        </w:rPr>
        <w:t>，</w:t>
      </w:r>
      <w:r>
        <w:rPr>
          <w:color w:val="252525"/>
          <w:w w:val="95"/>
          <w:sz w:val="24"/>
        </w:rPr>
        <w:t>source_id=0</w:t>
      </w:r>
    </w:p>
    <w:p w14:paraId="100A94A7">
      <w:pPr>
        <w:pStyle w:val="6"/>
        <w:numPr>
          <w:ilvl w:val="0"/>
          <w:numId w:val="13"/>
        </w:numPr>
        <w:tabs>
          <w:tab w:val="left" w:pos="570"/>
        </w:tabs>
        <w:spacing w:before="44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sz w:val="21"/>
        </w:rPr>
        <w:t>⽤户认证</w:t>
      </w:r>
      <w:r>
        <w:rPr>
          <w:rFonts w:hint="eastAsia" w:ascii="宋体" w:eastAsia="宋体"/>
          <w:color w:val="252525"/>
          <w:sz w:val="21"/>
        </w:rPr>
        <w:t>时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⾃动创</w:t>
      </w:r>
      <w:r>
        <w:rPr>
          <w:rFonts w:hint="eastAsia" w:ascii="宋体" w:eastAsia="宋体"/>
          <w:color w:val="252525"/>
          <w:sz w:val="21"/>
        </w:rPr>
        <w:t>建</w:t>
      </w:r>
      <w:r>
        <w:rPr>
          <w:color w:val="252525"/>
          <w:sz w:val="24"/>
        </w:rPr>
        <w:t>EI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关联到</w:t>
      </w:r>
      <w:r>
        <w:rPr>
          <w:color w:val="252525"/>
          <w:sz w:val="24"/>
        </w:rPr>
        <w:t>Account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获</w:t>
      </w:r>
      <w:r>
        <w:rPr>
          <w:rFonts w:hint="eastAsia" w:ascii="宋体" w:eastAsia="宋体"/>
          <w:color w:val="252525"/>
          <w:sz w:val="21"/>
        </w:rPr>
        <w:t>取</w:t>
      </w:r>
      <w:r>
        <w:rPr>
          <w:color w:val="252525"/>
          <w:sz w:val="24"/>
        </w:rPr>
        <w:t>sm2_key</w:t>
      </w:r>
      <w:r>
        <w:rPr>
          <w:rFonts w:hint="eastAsia" w:ascii="微软雅黑" w:eastAsia="微软雅黑"/>
          <w:color w:val="252525"/>
          <w:sz w:val="21"/>
        </w:rPr>
        <w:t>信</w:t>
      </w:r>
      <w:r>
        <w:rPr>
          <w:rFonts w:hint="eastAsia" w:ascii="宋体" w:eastAsia="宋体"/>
          <w:color w:val="252525"/>
          <w:sz w:val="21"/>
        </w:rPr>
        <w:t>息</w:t>
      </w:r>
    </w:p>
    <w:p w14:paraId="1FE1B631">
      <w:pPr>
        <w:pStyle w:val="6"/>
        <w:numPr>
          <w:ilvl w:val="0"/>
          <w:numId w:val="13"/>
        </w:numPr>
        <w:tabs>
          <w:tab w:val="left" w:pos="570"/>
        </w:tabs>
        <w:spacing w:before="45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每</w:t>
      </w:r>
      <w:r>
        <w:rPr>
          <w:rFonts w:hint="eastAsia" w:ascii="微软雅黑" w:eastAsia="微软雅黑"/>
          <w:color w:val="252525"/>
          <w:w w:val="105"/>
          <w:sz w:val="22"/>
        </w:rPr>
        <w:t>个</w:t>
      </w:r>
      <w:r>
        <w:rPr>
          <w:rFonts w:hint="eastAsia" w:ascii="微软雅黑" w:eastAsia="微软雅黑"/>
          <w:color w:val="252525"/>
          <w:w w:val="105"/>
          <w:sz w:val="21"/>
        </w:rPr>
        <w:t>认证步</w:t>
      </w:r>
      <w:r>
        <w:rPr>
          <w:rFonts w:hint="eastAsia" w:ascii="宋体" w:eastAsia="宋体"/>
          <w:color w:val="252525"/>
          <w:w w:val="105"/>
          <w:sz w:val="20"/>
        </w:rPr>
        <w:t>骤</w:t>
      </w:r>
      <w:r>
        <w:rPr>
          <w:rFonts w:hint="eastAsia" w:ascii="微软雅黑" w:eastAsia="微软雅黑"/>
          <w:color w:val="252525"/>
          <w:w w:val="105"/>
          <w:sz w:val="21"/>
        </w:rPr>
        <w:t>⼊</w:t>
      </w:r>
      <w:r>
        <w:rPr>
          <w:rFonts w:hint="eastAsia" w:ascii="宋体" w:eastAsia="宋体"/>
          <w:color w:val="252525"/>
          <w:w w:val="105"/>
          <w:sz w:val="21"/>
        </w:rPr>
        <w:t>库</w:t>
      </w:r>
    </w:p>
    <w:p w14:paraId="3E48386D">
      <w:pPr>
        <w:pStyle w:val="2"/>
        <w:spacing w:before="12"/>
        <w:rPr>
          <w:rFonts w:hint="eastAsia" w:ascii="宋体" w:eastAsia="宋体"/>
          <w:sz w:val="26"/>
          <w:lang w:eastAsia="zh-CN"/>
        </w:rPr>
      </w:pPr>
    </w:p>
    <w:p w14:paraId="6A76CC83">
      <w:pPr>
        <w:pStyle w:val="6"/>
        <w:numPr>
          <w:ilvl w:val="0"/>
          <w:numId w:val="10"/>
        </w:numPr>
        <w:tabs>
          <w:tab w:val="left" w:pos="411"/>
        </w:tabs>
        <w:spacing w:before="44" w:after="0" w:line="240" w:lineRule="auto"/>
        <w:ind w:left="292" w:leftChars="0" w:right="0" w:hanging="292" w:firstLineChars="0"/>
        <w:jc w:val="left"/>
        <w:rPr>
          <w:rFonts w:ascii="Tahoma" w:eastAsia="Tahoma"/>
          <w:color w:val="252525"/>
          <w:sz w:val="24"/>
        </w:rPr>
      </w:pPr>
      <w:r>
        <w:rPr>
          <w:rFonts w:hint="eastAsia" w:ascii="宋体" w:eastAsia="宋体"/>
          <w:color w:val="252525"/>
          <w:w w:val="105"/>
          <w:sz w:val="22"/>
        </w:rPr>
        <w:t>企</w:t>
      </w:r>
      <w:r>
        <w:rPr>
          <w:rFonts w:hint="eastAsia" w:ascii="宋体" w:eastAsia="宋体"/>
          <w:color w:val="252525"/>
          <w:w w:val="105"/>
          <w:sz w:val="24"/>
        </w:rPr>
        <w:t>业</w:t>
      </w:r>
      <w:r>
        <w:rPr>
          <w:rFonts w:hint="eastAsia" w:ascii="宋体" w:eastAsia="宋体"/>
          <w:color w:val="252525"/>
          <w:w w:val="105"/>
          <w:sz w:val="22"/>
        </w:rPr>
        <w:t>微信认证</w:t>
      </w:r>
      <w:r>
        <w:rPr>
          <w:rFonts w:ascii="Lucida Sans Unicode" w:eastAsia="Lucida Sans Unicode"/>
          <w:color w:val="252525"/>
          <w:w w:val="105"/>
          <w:sz w:val="22"/>
        </w:rPr>
        <w:t>+</w:t>
      </w:r>
      <w:r>
        <w:rPr>
          <w:rFonts w:hint="eastAsia" w:ascii="宋体" w:eastAsia="宋体"/>
          <w:color w:val="252525"/>
          <w:w w:val="105"/>
          <w:sz w:val="22"/>
        </w:rPr>
        <w:t>钉钉认证同时</w:t>
      </w:r>
      <w:r>
        <w:rPr>
          <w:rFonts w:hint="eastAsia" w:ascii="微软雅黑" w:eastAsia="微软雅黑"/>
          <w:color w:val="252525"/>
          <w:w w:val="105"/>
          <w:sz w:val="22"/>
        </w:rPr>
        <w:t>接⼊</w:t>
      </w:r>
    </w:p>
    <w:p w14:paraId="0CF07FCD">
      <w:pPr>
        <w:pStyle w:val="2"/>
        <w:spacing w:before="11"/>
        <w:rPr>
          <w:rFonts w:ascii="微软雅黑"/>
          <w:sz w:val="7"/>
        </w:rPr>
      </w:pPr>
    </w:p>
    <w:p w14:paraId="239E14F5">
      <w:pPr>
        <w:pStyle w:val="6"/>
        <w:numPr>
          <w:ilvl w:val="0"/>
          <w:numId w:val="14"/>
        </w:numPr>
        <w:tabs>
          <w:tab w:val="left" w:pos="570"/>
        </w:tabs>
        <w:spacing w:before="38" w:after="0" w:line="240" w:lineRule="auto"/>
        <w:ind w:left="570" w:right="0" w:hanging="278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105"/>
          <w:sz w:val="21"/>
        </w:rPr>
        <w:t>如何</w:t>
      </w:r>
      <w:r>
        <w:rPr>
          <w:rFonts w:hint="eastAsia" w:ascii="宋体" w:eastAsia="宋体"/>
          <w:color w:val="252525"/>
          <w:w w:val="105"/>
          <w:sz w:val="21"/>
        </w:rPr>
        <w:t>双向匹配</w:t>
      </w:r>
      <w:r>
        <w:rPr>
          <w:color w:val="252525"/>
          <w:w w:val="105"/>
          <w:sz w:val="24"/>
        </w:rPr>
        <w:t>entity</w:t>
      </w:r>
    </w:p>
    <w:p w14:paraId="26B58032">
      <w:pPr>
        <w:pStyle w:val="6"/>
        <w:numPr>
          <w:ilvl w:val="1"/>
          <w:numId w:val="14"/>
        </w:numPr>
        <w:tabs>
          <w:tab w:val="left" w:pos="1020"/>
        </w:tabs>
        <w:spacing w:before="49" w:after="0" w:line="240" w:lineRule="auto"/>
        <w:ind w:left="1020" w:right="0" w:hanging="274"/>
        <w:jc w:val="left"/>
        <w:rPr>
          <w:sz w:val="24"/>
        </w:rPr>
      </w:pPr>
      <w:r>
        <w:rPr>
          <w:rFonts w:hint="eastAsia" w:ascii="微软雅黑" w:eastAsia="微软雅黑"/>
          <w:color w:val="252525"/>
          <w:sz w:val="22"/>
        </w:rPr>
        <w:t>两</w:t>
      </w:r>
      <w:r>
        <w:rPr>
          <w:rFonts w:hint="eastAsia" w:ascii="宋体" w:eastAsia="宋体"/>
          <w:color w:val="252525"/>
          <w:sz w:val="21"/>
        </w:rPr>
        <w:t>边都</w:t>
      </w:r>
      <w:r>
        <w:rPr>
          <w:rFonts w:hint="eastAsia" w:ascii="微软雅黑" w:eastAsia="微软雅黑"/>
          <w:color w:val="252525"/>
          <w:spacing w:val="7"/>
          <w:sz w:val="21"/>
        </w:rPr>
        <w:t xml:space="preserve">⽤ </w:t>
      </w:r>
      <w:r>
        <w:rPr>
          <w:color w:val="252525"/>
          <w:sz w:val="24"/>
        </w:rPr>
        <w:t>union_id</w:t>
      </w:r>
      <w:r>
        <w:rPr>
          <w:color w:val="252525"/>
          <w:spacing w:val="14"/>
          <w:sz w:val="24"/>
        </w:rPr>
        <w:t xml:space="preserve"> </w:t>
      </w:r>
      <w:r>
        <w:rPr>
          <w:rFonts w:hint="eastAsia" w:ascii="微软雅黑" w:eastAsia="微软雅黑"/>
          <w:color w:val="252525"/>
          <w:spacing w:val="7"/>
          <w:sz w:val="21"/>
        </w:rPr>
        <w:t xml:space="preserve">做 </w:t>
      </w:r>
      <w:r>
        <w:rPr>
          <w:color w:val="252525"/>
          <w:sz w:val="24"/>
        </w:rPr>
        <w:t>binding</w:t>
      </w:r>
    </w:p>
    <w:p w14:paraId="1F08067C">
      <w:pPr>
        <w:pStyle w:val="6"/>
        <w:numPr>
          <w:ilvl w:val="1"/>
          <w:numId w:val="14"/>
        </w:numPr>
        <w:tabs>
          <w:tab w:val="left" w:pos="1020"/>
        </w:tabs>
        <w:spacing w:before="45" w:after="0" w:line="240" w:lineRule="auto"/>
        <w:ind w:left="1020" w:right="0" w:hanging="287"/>
        <w:jc w:val="left"/>
        <w:rPr>
          <w:sz w:val="24"/>
        </w:rPr>
      </w:pPr>
      <w:r>
        <w:rPr>
          <w:rFonts w:hint="eastAsia" w:ascii="微软雅黑" w:eastAsia="微软雅黑"/>
          <w:color w:val="252525"/>
          <w:w w:val="105"/>
          <w:sz w:val="21"/>
        </w:rPr>
        <w:t>基</w:t>
      </w:r>
      <w:r>
        <w:rPr>
          <w:rFonts w:hint="eastAsia" w:ascii="宋体" w:eastAsia="宋体"/>
          <w:color w:val="252525"/>
          <w:w w:val="105"/>
          <w:sz w:val="21"/>
        </w:rPr>
        <w:t>本的</w:t>
      </w:r>
      <w:r>
        <w:rPr>
          <w:rFonts w:hint="eastAsia" w:ascii="微软雅黑" w:eastAsia="微软雅黑"/>
          <w:color w:val="252525"/>
          <w:w w:val="105"/>
          <w:sz w:val="21"/>
        </w:rPr>
        <w:t>数据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基于什么</w:t>
      </w:r>
      <w:r>
        <w:rPr>
          <w:rFonts w:hint="eastAsia" w:ascii="宋体" w:eastAsia="宋体"/>
          <w:color w:val="252525"/>
          <w:w w:val="105"/>
          <w:sz w:val="21"/>
        </w:rPr>
        <w:t>逻辑</w:t>
      </w:r>
      <w:r>
        <w:rPr>
          <w:rFonts w:hint="eastAsia" w:ascii="微软雅黑" w:eastAsia="微软雅黑"/>
          <w:color w:val="252525"/>
          <w:w w:val="105"/>
          <w:sz w:val="21"/>
        </w:rPr>
        <w:t>做</w:t>
      </w:r>
      <w:r>
        <w:rPr>
          <w:rFonts w:hint="eastAsia" w:ascii="宋体" w:eastAsia="宋体"/>
          <w:color w:val="252525"/>
          <w:w w:val="105"/>
          <w:sz w:val="21"/>
        </w:rPr>
        <w:t>匹配</w:t>
      </w:r>
      <w:r>
        <w:rPr>
          <w:color w:val="252525"/>
          <w:w w:val="105"/>
          <w:sz w:val="24"/>
        </w:rPr>
        <w:t>+</w:t>
      </w:r>
      <w:r>
        <w:rPr>
          <w:rFonts w:hint="eastAsia" w:ascii="宋体" w:eastAsia="宋体"/>
          <w:color w:val="252525"/>
          <w:w w:val="105"/>
          <w:sz w:val="21"/>
        </w:rPr>
        <w:t>配</w:t>
      </w:r>
      <w:r>
        <w:rPr>
          <w:rFonts w:hint="eastAsia" w:ascii="微软雅黑" w:eastAsia="微软雅黑"/>
          <w:color w:val="252525"/>
          <w:w w:val="105"/>
          <w:sz w:val="21"/>
        </w:rPr>
        <w:t>套数据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进</w:t>
      </w:r>
      <w:r>
        <w:rPr>
          <w:color w:val="252525"/>
          <w:w w:val="105"/>
          <w:sz w:val="24"/>
        </w:rPr>
        <w:t>mapper</w:t>
      </w:r>
    </w:p>
    <w:p w14:paraId="3D434572">
      <w:pPr>
        <w:pStyle w:val="6"/>
        <w:numPr>
          <w:ilvl w:val="1"/>
          <w:numId w:val="14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sz w:val="24"/>
        </w:rPr>
      </w:pPr>
      <w:r>
        <w:rPr>
          <w:rFonts w:hint="eastAsia" w:ascii="宋体" w:eastAsia="宋体"/>
          <w:color w:val="252525"/>
          <w:sz w:val="21"/>
        </w:rPr>
        <w:t>常</w:t>
      </w:r>
      <w:r>
        <w:rPr>
          <w:rFonts w:hint="eastAsia" w:ascii="微软雅黑" w:eastAsia="微软雅黑"/>
          <w:color w:val="252525"/>
          <w:sz w:val="21"/>
        </w:rPr>
        <w:t>⻅</w:t>
      </w:r>
      <w:r>
        <w:rPr>
          <w:rFonts w:hint="eastAsia" w:ascii="宋体" w:eastAsia="宋体"/>
          <w:color w:val="252525"/>
          <w:sz w:val="21"/>
        </w:rPr>
        <w:t>的是</w:t>
      </w:r>
      <w:r>
        <w:rPr>
          <w:rFonts w:hint="eastAsia" w:ascii="微软雅黑" w:eastAsia="微软雅黑"/>
          <w:color w:val="252525"/>
          <w:sz w:val="21"/>
        </w:rPr>
        <w:t>使⽤其中</w:t>
      </w:r>
      <w:r>
        <w:rPr>
          <w:rFonts w:hint="eastAsia" w:ascii="微软雅黑" w:eastAsia="微软雅黑"/>
          <w:color w:val="252525"/>
          <w:sz w:val="22"/>
        </w:rPr>
        <w:t>⼀个</w:t>
      </w:r>
      <w:r>
        <w:rPr>
          <w:color w:val="252525"/>
          <w:sz w:val="24"/>
        </w:rPr>
        <w:t>claim</w:t>
      </w:r>
      <w:r>
        <w:rPr>
          <w:rFonts w:hint="eastAsia" w:ascii="微软雅黑" w:eastAsia="微软雅黑"/>
          <w:color w:val="252525"/>
          <w:sz w:val="21"/>
        </w:rPr>
        <w:t>作为</w:t>
      </w:r>
      <w:r>
        <w:rPr>
          <w:color w:val="252525"/>
          <w:sz w:val="24"/>
        </w:rPr>
        <w:t>union_id</w:t>
      </w:r>
    </w:p>
    <w:p w14:paraId="4C93942C">
      <w:pPr>
        <w:pStyle w:val="6"/>
        <w:numPr>
          <w:ilvl w:val="0"/>
          <w:numId w:val="14"/>
        </w:numPr>
        <w:tabs>
          <w:tab w:val="left" w:pos="570"/>
        </w:tabs>
        <w:spacing w:before="32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sz w:val="21"/>
        </w:rPr>
        <w:t>特殊场景</w:t>
      </w:r>
      <w:r>
        <w:rPr>
          <w:rFonts w:hint="eastAsia" w:ascii="微软雅黑" w:eastAsia="微软雅黑"/>
          <w:color w:val="252525"/>
          <w:sz w:val="23"/>
        </w:rPr>
        <w:t>：</w:t>
      </w:r>
      <w:r>
        <w:rPr>
          <w:rFonts w:hint="eastAsia" w:ascii="微软雅黑" w:eastAsia="微软雅黑"/>
          <w:color w:val="252525"/>
          <w:sz w:val="21"/>
        </w:rPr>
        <w:t>如</w:t>
      </w:r>
      <w:r>
        <w:rPr>
          <w:rFonts w:hint="eastAsia" w:ascii="宋体" w:eastAsia="宋体"/>
          <w:color w:val="252525"/>
          <w:sz w:val="21"/>
        </w:rPr>
        <w:t>果</w:t>
      </w:r>
      <w:r>
        <w:rPr>
          <w:color w:val="252525"/>
          <w:sz w:val="24"/>
        </w:rPr>
        <w:t>union_id</w:t>
      </w:r>
      <w:r>
        <w:rPr>
          <w:rFonts w:hint="eastAsia" w:ascii="宋体" w:eastAsia="宋体"/>
          <w:color w:val="252525"/>
          <w:sz w:val="21"/>
        </w:rPr>
        <w:t>在</w:t>
      </w:r>
      <w:r>
        <w:rPr>
          <w:color w:val="252525"/>
          <w:sz w:val="24"/>
        </w:rPr>
        <w:t>domain</w:t>
      </w:r>
      <w:r>
        <w:rPr>
          <w:rFonts w:hint="eastAsia" w:ascii="微软雅黑" w:eastAsia="微软雅黑"/>
          <w:color w:val="252525"/>
          <w:sz w:val="21"/>
        </w:rPr>
        <w:t>内重复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rFonts w:hint="eastAsia" w:ascii="微软雅黑" w:eastAsia="微软雅黑"/>
          <w:color w:val="252525"/>
          <w:sz w:val="21"/>
        </w:rPr>
        <w:t>算</w:t>
      </w:r>
      <w:r>
        <w:rPr>
          <w:rFonts w:hint="eastAsia" w:ascii="宋体" w:eastAsia="宋体"/>
          <w:color w:val="252525"/>
          <w:sz w:val="21"/>
        </w:rPr>
        <w:t>法有</w:t>
      </w:r>
      <w:r>
        <w:rPr>
          <w:rFonts w:hint="eastAsia" w:ascii="微软雅黑" w:eastAsia="微软雅黑"/>
          <w:color w:val="252525"/>
          <w:sz w:val="21"/>
        </w:rPr>
        <w:t>错误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或数据</w:t>
      </w:r>
      <w:r>
        <w:rPr>
          <w:rFonts w:hint="eastAsia" w:ascii="宋体" w:eastAsia="宋体"/>
          <w:color w:val="252525"/>
          <w:sz w:val="21"/>
        </w:rPr>
        <w:t>异常</w:t>
      </w:r>
    </w:p>
    <w:p w14:paraId="20900C03">
      <w:pPr>
        <w:pStyle w:val="6"/>
        <w:widowControl w:val="0"/>
        <w:numPr>
          <w:ilvl w:val="0"/>
          <w:numId w:val="0"/>
        </w:numPr>
        <w:tabs>
          <w:tab w:val="left" w:pos="570"/>
        </w:tabs>
        <w:autoSpaceDE w:val="0"/>
        <w:autoSpaceDN w:val="0"/>
        <w:spacing w:before="32" w:after="0" w:line="240" w:lineRule="auto"/>
        <w:ind w:right="0" w:rightChars="0"/>
        <w:jc w:val="left"/>
        <w:rPr>
          <w:rFonts w:hint="default" w:ascii="宋体" w:eastAsia="宋体"/>
          <w:sz w:val="21"/>
          <w:highlight w:val="red"/>
          <w:lang w:val="en-US" w:eastAsia="zh-CN"/>
        </w:rPr>
      </w:pPr>
      <w:r>
        <w:rPr>
          <w:rFonts w:hint="eastAsia" w:ascii="宋体" w:eastAsia="宋体"/>
          <w:color w:val="252525"/>
          <w:sz w:val="21"/>
          <w:highlight w:val="red"/>
          <w:lang w:val="en-US" w:eastAsia="zh-CN"/>
        </w:rPr>
        <w:t>比如a微信和a钉钉公用union_id1  b微信和b钉钉公用union_id2 但是</w:t>
      </w:r>
      <w:r>
        <w:rPr>
          <w:color w:val="252525"/>
          <w:sz w:val="24"/>
          <w:highlight w:val="red"/>
        </w:rPr>
        <w:t>union_id</w:t>
      </w:r>
      <w:r>
        <w:rPr>
          <w:rFonts w:hint="eastAsia" w:eastAsia="宋体"/>
          <w:color w:val="252525"/>
          <w:sz w:val="24"/>
          <w:highlight w:val="red"/>
          <w:lang w:val="en-US" w:eastAsia="zh-CN"/>
        </w:rPr>
        <w:t>1和</w:t>
      </w:r>
      <w:r>
        <w:rPr>
          <w:color w:val="252525"/>
          <w:sz w:val="24"/>
          <w:highlight w:val="red"/>
        </w:rPr>
        <w:t>union_id</w:t>
      </w:r>
      <w:r>
        <w:rPr>
          <w:rFonts w:hint="eastAsia" w:eastAsia="宋体"/>
          <w:color w:val="252525"/>
          <w:sz w:val="24"/>
          <w:highlight w:val="red"/>
          <w:lang w:val="en-US" w:eastAsia="zh-CN"/>
        </w:rPr>
        <w:t>2重复了，导致数据错乱。</w:t>
      </w:r>
    </w:p>
    <w:p w14:paraId="56882FFA">
      <w:pPr>
        <w:pStyle w:val="6"/>
        <w:numPr>
          <w:ilvl w:val="1"/>
          <w:numId w:val="14"/>
        </w:numPr>
        <w:tabs>
          <w:tab w:val="left" w:pos="1020"/>
        </w:tabs>
        <w:spacing w:before="52" w:after="0" w:line="240" w:lineRule="auto"/>
        <w:ind w:left="1020" w:right="0" w:hanging="274"/>
        <w:jc w:val="left"/>
        <w:rPr>
          <w:sz w:val="24"/>
        </w:rPr>
      </w:pPr>
      <w:r>
        <w:rPr>
          <w:rFonts w:hint="eastAsia" w:ascii="微软雅黑" w:eastAsia="微软雅黑"/>
          <w:color w:val="252525"/>
          <w:sz w:val="21"/>
        </w:rPr>
        <w:t>检</w:t>
      </w:r>
      <w:r>
        <w:rPr>
          <w:rFonts w:hint="eastAsia" w:ascii="宋体" w:eastAsia="宋体"/>
          <w:color w:val="252525"/>
          <w:sz w:val="21"/>
        </w:rPr>
        <w:t>索</w:t>
      </w:r>
      <w:r>
        <w:rPr>
          <w:color w:val="252525"/>
          <w:sz w:val="24"/>
        </w:rPr>
        <w:t>domain</w:t>
      </w:r>
      <w:r>
        <w:rPr>
          <w:rFonts w:hint="eastAsia" w:ascii="微软雅黑" w:eastAsia="微软雅黑"/>
          <w:color w:val="252525"/>
          <w:sz w:val="21"/>
        </w:rPr>
        <w:t>内</w:t>
      </w:r>
      <w:r>
        <w:rPr>
          <w:rFonts w:hint="eastAsia" w:ascii="宋体" w:eastAsia="宋体"/>
          <w:color w:val="252525"/>
          <w:sz w:val="21"/>
        </w:rPr>
        <w:t>是否有</w:t>
      </w:r>
      <w:r>
        <w:rPr>
          <w:rFonts w:hint="eastAsia" w:ascii="微软雅黑" w:eastAsia="微软雅黑"/>
          <w:color w:val="252525"/>
          <w:sz w:val="21"/>
        </w:rPr>
        <w:t>冲突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union_id</w:t>
      </w:r>
    </w:p>
    <w:p w14:paraId="09A4D762">
      <w:pPr>
        <w:spacing w:before="50"/>
        <w:ind w:left="1267" w:right="0" w:firstLine="0"/>
        <w:jc w:val="left"/>
        <w:rPr>
          <w:rFonts w:hint="eastAsia" w:ascii="微软雅黑" w:hAnsi="微软雅黑" w:eastAsia="微软雅黑"/>
          <w:sz w:val="21"/>
        </w:rPr>
      </w:pPr>
      <w:r>
        <w:rPr>
          <w:color w:val="252525"/>
          <w:spacing w:val="10"/>
          <w:w w:val="105"/>
          <w:sz w:val="22"/>
        </w:rPr>
        <w:t xml:space="preserve">ⅰ. 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如</w:t>
      </w:r>
      <w:r>
        <w:rPr>
          <w:rFonts w:hint="eastAsia" w:ascii="宋体" w:hAnsi="宋体" w:eastAsia="宋体"/>
          <w:color w:val="252525"/>
          <w:w w:val="105"/>
          <w:sz w:val="21"/>
        </w:rPr>
        <w:t>有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则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做链接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创</w:t>
      </w:r>
      <w:r>
        <w:rPr>
          <w:rFonts w:hint="eastAsia" w:ascii="宋体" w:hAnsi="宋体" w:eastAsia="宋体"/>
          <w:color w:val="252525"/>
          <w:w w:val="105"/>
          <w:sz w:val="21"/>
        </w:rPr>
        <w:t>建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新</w:t>
      </w:r>
      <w:r>
        <w:rPr>
          <w:rFonts w:hint="eastAsia" w:ascii="宋体" w:hAnsi="宋体" w:eastAsia="宋体"/>
          <w:color w:val="252525"/>
          <w:w w:val="105"/>
          <w:sz w:val="21"/>
        </w:rPr>
        <w:t>的</w:t>
      </w:r>
      <w:r>
        <w:rPr>
          <w:color w:val="252525"/>
          <w:w w:val="105"/>
          <w:sz w:val="24"/>
        </w:rPr>
        <w:t>account</w:t>
      </w:r>
      <w:r>
        <w:rPr>
          <w:rFonts w:hint="eastAsia" w:ascii="微软雅黑" w:hAns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等</w:t>
      </w:r>
      <w:r>
        <w:rPr>
          <w:rFonts w:hint="eastAsia" w:ascii="宋体" w:hAnsi="宋体" w:eastAsia="宋体"/>
          <w:color w:val="252525"/>
          <w:w w:val="105"/>
          <w:sz w:val="21"/>
        </w:rPr>
        <w:t>待后续的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数据</w:t>
      </w:r>
      <w:r>
        <w:rPr>
          <w:rFonts w:hint="eastAsia" w:ascii="宋体" w:hAnsi="宋体" w:eastAsia="宋体"/>
          <w:color w:val="252525"/>
          <w:w w:val="105"/>
          <w:sz w:val="21"/>
        </w:rPr>
        <w:t>清</w:t>
      </w:r>
      <w:r>
        <w:rPr>
          <w:rFonts w:hint="eastAsia" w:ascii="微软雅黑" w:hAnsi="微软雅黑" w:eastAsia="微软雅黑"/>
          <w:color w:val="252525"/>
          <w:w w:val="105"/>
          <w:sz w:val="21"/>
        </w:rPr>
        <w:t>理</w:t>
      </w:r>
    </w:p>
    <w:p w14:paraId="7D6BA060">
      <w:pPr>
        <w:pStyle w:val="6"/>
        <w:numPr>
          <w:ilvl w:val="1"/>
          <w:numId w:val="14"/>
        </w:numPr>
        <w:tabs>
          <w:tab w:val="left" w:pos="1020"/>
        </w:tabs>
        <w:spacing w:before="44" w:after="0" w:line="240" w:lineRule="auto"/>
        <w:ind w:left="1020" w:right="0" w:hanging="287"/>
        <w:jc w:val="left"/>
        <w:rPr>
          <w:rFonts w:hint="eastAsia" w:ascii="微软雅黑" w:eastAsia="微软雅黑"/>
          <w:sz w:val="22"/>
        </w:rPr>
      </w:pPr>
      <w:r>
        <w:rPr>
          <w:rFonts w:hint="eastAsia" w:ascii="微软雅黑" w:eastAsia="微软雅黑"/>
          <w:color w:val="252525"/>
          <w:sz w:val="21"/>
        </w:rPr>
        <w:t>算</w:t>
      </w:r>
      <w:r>
        <w:rPr>
          <w:rFonts w:hint="eastAsia" w:ascii="宋体" w:eastAsia="宋体"/>
          <w:color w:val="252525"/>
          <w:sz w:val="21"/>
        </w:rPr>
        <w:t>法变</w:t>
      </w:r>
      <w:r>
        <w:rPr>
          <w:rFonts w:hint="eastAsia" w:ascii="微软雅黑" w:eastAsia="微软雅黑"/>
          <w:color w:val="252525"/>
          <w:sz w:val="21"/>
        </w:rPr>
        <w:t>化导致</w:t>
      </w:r>
      <w:r>
        <w:rPr>
          <w:color w:val="252525"/>
          <w:sz w:val="24"/>
        </w:rPr>
        <w:t>union_id</w:t>
      </w:r>
      <w:r>
        <w:rPr>
          <w:rFonts w:hint="eastAsia" w:ascii="宋体" w:eastAsia="宋体"/>
          <w:color w:val="252525"/>
          <w:sz w:val="21"/>
        </w:rPr>
        <w:t>变</w:t>
      </w:r>
      <w:r>
        <w:rPr>
          <w:rFonts w:hint="eastAsia" w:ascii="微软雅黑" w:eastAsia="微软雅黑"/>
          <w:color w:val="252525"/>
          <w:sz w:val="21"/>
        </w:rPr>
        <w:t>化</w:t>
      </w:r>
      <w:r>
        <w:rPr>
          <w:rFonts w:hint="eastAsia" w:ascii="微软雅黑" w:eastAsia="微软雅黑"/>
          <w:color w:val="252525"/>
          <w:sz w:val="22"/>
        </w:rPr>
        <w:t>？</w:t>
      </w:r>
    </w:p>
    <w:p w14:paraId="5F1116FA">
      <w:pPr>
        <w:spacing w:before="30"/>
        <w:ind w:left="1267" w:right="0" w:firstLine="0"/>
        <w:jc w:val="left"/>
        <w:rPr>
          <w:rFonts w:hint="eastAsia" w:ascii="宋体" w:hAnsi="宋体" w:eastAsia="宋体"/>
          <w:sz w:val="21"/>
        </w:rPr>
      </w:pPr>
      <w:r>
        <w:rPr>
          <w:color w:val="252525"/>
          <w:spacing w:val="20"/>
          <w:sz w:val="22"/>
        </w:rPr>
        <w:t xml:space="preserve">ⅰ. </w:t>
      </w:r>
      <w:r>
        <w:rPr>
          <w:color w:val="252525"/>
          <w:sz w:val="24"/>
        </w:rPr>
        <w:t>source_id/name</w:t>
      </w:r>
      <w:r>
        <w:rPr>
          <w:color w:val="252525"/>
          <w:spacing w:val="35"/>
          <w:sz w:val="24"/>
        </w:rPr>
        <w:t xml:space="preserve"> </w:t>
      </w:r>
      <w:r>
        <w:rPr>
          <w:rFonts w:hint="eastAsia" w:ascii="微软雅黑" w:hAnsi="微软雅黑" w:eastAsia="微软雅黑"/>
          <w:color w:val="252525"/>
          <w:sz w:val="21"/>
        </w:rPr>
        <w:t>已存</w:t>
      </w:r>
      <w:r>
        <w:rPr>
          <w:rFonts w:hint="eastAsia" w:ascii="宋体" w:hAnsi="宋体" w:eastAsia="宋体"/>
          <w:color w:val="252525"/>
          <w:sz w:val="21"/>
        </w:rPr>
        <w:t>在时更</w:t>
      </w:r>
      <w:r>
        <w:rPr>
          <w:rFonts w:hint="eastAsia" w:ascii="微软雅黑" w:hAnsi="微软雅黑" w:eastAsia="微软雅黑"/>
          <w:color w:val="252525"/>
          <w:sz w:val="21"/>
        </w:rPr>
        <w:t>新</w:t>
      </w:r>
      <w:r>
        <w:rPr>
          <w:color w:val="252525"/>
          <w:sz w:val="24"/>
        </w:rPr>
        <w:t>union_id</w:t>
      </w:r>
      <w:r>
        <w:rPr>
          <w:rFonts w:hint="eastAsia" w:ascii="微软雅黑" w:hAnsi="微软雅黑" w:eastAsia="微软雅黑"/>
          <w:color w:val="252525"/>
          <w:sz w:val="22"/>
        </w:rPr>
        <w:t>，</w:t>
      </w:r>
      <w:r>
        <w:rPr>
          <w:rFonts w:hint="eastAsia" w:ascii="宋体" w:hAnsi="宋体" w:eastAsia="宋体"/>
          <w:color w:val="252525"/>
          <w:sz w:val="21"/>
        </w:rPr>
        <w:t>并</w:t>
      </w:r>
      <w:r>
        <w:rPr>
          <w:rFonts w:hint="eastAsia" w:ascii="微软雅黑" w:hAnsi="微软雅黑" w:eastAsia="微软雅黑"/>
          <w:color w:val="252525"/>
          <w:sz w:val="21"/>
        </w:rPr>
        <w:t>记</w:t>
      </w:r>
      <w:r>
        <w:rPr>
          <w:rFonts w:hint="eastAsia" w:ascii="宋体" w:hAnsi="宋体" w:eastAsia="宋体"/>
          <w:color w:val="252525"/>
          <w:sz w:val="21"/>
        </w:rPr>
        <w:t>录</w:t>
      </w:r>
    </w:p>
    <w:p w14:paraId="7B4384A1">
      <w:pPr>
        <w:spacing w:before="57"/>
        <w:ind w:left="1217" w:right="0" w:firstLine="0"/>
        <w:jc w:val="left"/>
        <w:rPr>
          <w:sz w:val="24"/>
        </w:rPr>
      </w:pPr>
      <w:r>
        <w:rPr>
          <w:color w:val="252525"/>
          <w:spacing w:val="29"/>
          <w:sz w:val="22"/>
        </w:rPr>
        <w:t xml:space="preserve">ⅱ. </w:t>
      </w:r>
      <w:r>
        <w:rPr>
          <w:rFonts w:hint="eastAsia" w:ascii="宋体" w:hAnsi="宋体" w:eastAsia="宋体"/>
          <w:color w:val="252525"/>
          <w:sz w:val="21"/>
        </w:rPr>
        <w:t>否</w:t>
      </w:r>
      <w:r>
        <w:rPr>
          <w:rFonts w:hint="eastAsia" w:ascii="微软雅黑" w:hAnsi="微软雅黑" w:eastAsia="微软雅黑"/>
          <w:color w:val="252525"/>
          <w:sz w:val="21"/>
        </w:rPr>
        <w:t>则检</w:t>
      </w:r>
      <w:r>
        <w:rPr>
          <w:rFonts w:hint="eastAsia" w:ascii="宋体" w:hAnsi="宋体" w:eastAsia="宋体"/>
          <w:color w:val="252525"/>
          <w:sz w:val="21"/>
        </w:rPr>
        <w:t>索</w:t>
      </w:r>
      <w:r>
        <w:rPr>
          <w:color w:val="252525"/>
          <w:sz w:val="24"/>
        </w:rPr>
        <w:t>domain</w:t>
      </w:r>
      <w:r>
        <w:rPr>
          <w:rFonts w:hint="eastAsia" w:ascii="微软雅黑" w:hAnsi="微软雅黑" w:eastAsia="微软雅黑"/>
          <w:color w:val="252525"/>
          <w:sz w:val="21"/>
        </w:rPr>
        <w:t>内</w:t>
      </w:r>
      <w:r>
        <w:rPr>
          <w:rFonts w:hint="eastAsia" w:ascii="宋体" w:hAnsi="宋体" w:eastAsia="宋体"/>
          <w:color w:val="252525"/>
          <w:sz w:val="21"/>
        </w:rPr>
        <w:t>是否有</w:t>
      </w:r>
      <w:r>
        <w:rPr>
          <w:rFonts w:hint="eastAsia" w:ascii="微软雅黑" w:hAnsi="微软雅黑" w:eastAsia="微软雅黑"/>
          <w:color w:val="252525"/>
          <w:sz w:val="21"/>
        </w:rPr>
        <w:t>冲突</w:t>
      </w:r>
      <w:r>
        <w:rPr>
          <w:rFonts w:hint="eastAsia" w:ascii="宋体" w:hAnsi="宋体" w:eastAsia="宋体"/>
          <w:color w:val="252525"/>
          <w:sz w:val="21"/>
        </w:rPr>
        <w:t>的</w:t>
      </w:r>
      <w:r>
        <w:rPr>
          <w:color w:val="252525"/>
          <w:sz w:val="24"/>
        </w:rPr>
        <w:t>union_id</w:t>
      </w:r>
    </w:p>
    <w:p w14:paraId="259A9E29">
      <w:pPr>
        <w:pStyle w:val="6"/>
        <w:numPr>
          <w:ilvl w:val="2"/>
          <w:numId w:val="14"/>
        </w:numPr>
        <w:tabs>
          <w:tab w:val="left" w:pos="1920"/>
        </w:tabs>
        <w:spacing w:before="50" w:after="0" w:line="240" w:lineRule="auto"/>
        <w:ind w:left="1920" w:right="0" w:hanging="278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如</w:t>
      </w:r>
      <w:r>
        <w:rPr>
          <w:rFonts w:hint="eastAsia" w:ascii="宋体" w:eastAsia="宋体"/>
          <w:color w:val="252525"/>
          <w:w w:val="105"/>
          <w:sz w:val="21"/>
        </w:rPr>
        <w:t>有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则</w:t>
      </w:r>
      <w:r>
        <w:rPr>
          <w:rFonts w:hint="eastAsia" w:asci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eastAsia="微软雅黑"/>
          <w:color w:val="252525"/>
          <w:w w:val="105"/>
          <w:sz w:val="21"/>
        </w:rPr>
        <w:t>做链接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创</w:t>
      </w:r>
      <w:r>
        <w:rPr>
          <w:rFonts w:hint="eastAsia" w:ascii="宋体" w:eastAsia="宋体"/>
          <w:color w:val="252525"/>
          <w:w w:val="105"/>
          <w:sz w:val="21"/>
        </w:rPr>
        <w:t>建</w:t>
      </w:r>
      <w:r>
        <w:rPr>
          <w:rFonts w:hint="eastAsia" w:ascii="微软雅黑" w:eastAsia="微软雅黑"/>
          <w:color w:val="252525"/>
          <w:w w:val="105"/>
          <w:sz w:val="21"/>
        </w:rPr>
        <w:t>新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color w:val="252525"/>
          <w:w w:val="105"/>
          <w:sz w:val="24"/>
        </w:rPr>
        <w:t>account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等</w:t>
      </w:r>
      <w:r>
        <w:rPr>
          <w:rFonts w:hint="eastAsia" w:ascii="宋体" w:eastAsia="宋体"/>
          <w:color w:val="252525"/>
          <w:w w:val="105"/>
          <w:sz w:val="21"/>
        </w:rPr>
        <w:t>待后续的</w:t>
      </w:r>
      <w:r>
        <w:rPr>
          <w:rFonts w:hint="eastAsia" w:ascii="微软雅黑" w:eastAsia="微软雅黑"/>
          <w:color w:val="252525"/>
          <w:w w:val="105"/>
          <w:sz w:val="21"/>
        </w:rPr>
        <w:t>数据</w:t>
      </w:r>
      <w:r>
        <w:rPr>
          <w:rFonts w:hint="eastAsia" w:ascii="宋体" w:eastAsia="宋体"/>
          <w:color w:val="252525"/>
          <w:w w:val="105"/>
          <w:sz w:val="21"/>
        </w:rPr>
        <w:t>清</w:t>
      </w:r>
      <w:r>
        <w:rPr>
          <w:rFonts w:hint="eastAsia" w:ascii="微软雅黑" w:eastAsia="微软雅黑"/>
          <w:color w:val="252525"/>
          <w:w w:val="105"/>
          <w:sz w:val="21"/>
        </w:rPr>
        <w:t>理</w:t>
      </w:r>
    </w:p>
    <w:p w14:paraId="3A774607">
      <w:pPr>
        <w:spacing w:after="0" w:line="240" w:lineRule="auto"/>
        <w:jc w:val="left"/>
        <w:rPr>
          <w:rFonts w:hint="eastAsia" w:ascii="微软雅黑" w:eastAsia="微软雅黑"/>
          <w:sz w:val="21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196D9625">
      <w:pPr>
        <w:pStyle w:val="6"/>
        <w:numPr>
          <w:ilvl w:val="1"/>
          <w:numId w:val="14"/>
        </w:numPr>
        <w:tabs>
          <w:tab w:val="left" w:pos="1020"/>
        </w:tabs>
        <w:spacing w:before="0" w:after="0" w:line="405" w:lineRule="exact"/>
        <w:ind w:left="1020" w:right="0" w:hanging="274"/>
        <w:jc w:val="left"/>
        <w:rPr>
          <w:rFonts w:hint="eastAsia" w:ascii="宋体" w:eastAsia="宋体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⾮</w:t>
      </w:r>
      <w:r>
        <w:rPr>
          <w:color w:val="252525"/>
          <w:w w:val="105"/>
          <w:sz w:val="24"/>
        </w:rPr>
        <w:t>identity</w:t>
      </w:r>
      <w:r>
        <w:rPr>
          <w:rFonts w:hint="eastAsia" w:ascii="微软雅黑" w:eastAsia="微软雅黑"/>
          <w:color w:val="252525"/>
          <w:w w:val="105"/>
          <w:sz w:val="21"/>
        </w:rPr>
        <w:t>如何⽀持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  <w:r>
        <w:rPr>
          <w:rFonts w:hint="eastAsia" w:ascii="宋体" w:eastAsia="宋体"/>
          <w:color w:val="252525"/>
          <w:w w:val="105"/>
          <w:sz w:val="21"/>
        </w:rPr>
        <w:t>暂</w:t>
      </w:r>
      <w:r>
        <w:rPr>
          <w:rFonts w:hint="eastAsia" w:asci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eastAsia="微软雅黑"/>
          <w:color w:val="252525"/>
          <w:w w:val="105"/>
          <w:sz w:val="21"/>
        </w:rPr>
        <w:t>⽀持</w:t>
      </w:r>
      <w:r>
        <w:rPr>
          <w:rFonts w:hint="eastAsia" w:ascii="微软雅黑" w:eastAsia="微软雅黑"/>
          <w:color w:val="252525"/>
          <w:w w:val="105"/>
          <w:sz w:val="22"/>
        </w:rPr>
        <w:t>，⼀</w:t>
      </w:r>
      <w:r>
        <w:rPr>
          <w:rFonts w:hint="eastAsia" w:ascii="微软雅黑" w:eastAsia="微软雅黑"/>
          <w:color w:val="252525"/>
          <w:w w:val="105"/>
          <w:sz w:val="21"/>
        </w:rPr>
        <w:t>般⾮</w:t>
      </w:r>
      <w:r>
        <w:rPr>
          <w:color w:val="252525"/>
          <w:w w:val="105"/>
          <w:sz w:val="24"/>
        </w:rPr>
        <w:t>identity</w:t>
      </w:r>
      <w:r>
        <w:rPr>
          <w:rFonts w:hint="eastAsia" w:ascii="微软雅黑" w:eastAsia="微软雅黑"/>
          <w:color w:val="252525"/>
          <w:w w:val="105"/>
          <w:sz w:val="22"/>
        </w:rPr>
        <w:t>不</w:t>
      </w:r>
      <w:r>
        <w:rPr>
          <w:rFonts w:hint="eastAsia" w:ascii="微软雅黑" w:eastAsia="微软雅黑"/>
          <w:color w:val="252525"/>
          <w:w w:val="105"/>
          <w:sz w:val="21"/>
        </w:rPr>
        <w:t>会</w:t>
      </w:r>
      <w:r>
        <w:rPr>
          <w:rFonts w:hint="eastAsia" w:ascii="宋体" w:eastAsia="宋体"/>
          <w:color w:val="252525"/>
          <w:w w:val="105"/>
          <w:sz w:val="21"/>
        </w:rPr>
        <w:t>这</w:t>
      </w:r>
      <w:r>
        <w:rPr>
          <w:rFonts w:hint="eastAsia" w:ascii="微软雅黑" w:eastAsia="微软雅黑"/>
          <w:color w:val="252525"/>
          <w:w w:val="105"/>
          <w:sz w:val="21"/>
        </w:rPr>
        <w:t>么复</w:t>
      </w:r>
      <w:r>
        <w:rPr>
          <w:rFonts w:hint="eastAsia" w:ascii="宋体" w:eastAsia="宋体"/>
          <w:color w:val="252525"/>
          <w:w w:val="105"/>
          <w:sz w:val="21"/>
        </w:rPr>
        <w:t>杂</w:t>
      </w:r>
    </w:p>
    <w:p w14:paraId="60FB783A">
      <w:pPr>
        <w:pStyle w:val="6"/>
        <w:numPr>
          <w:ilvl w:val="0"/>
          <w:numId w:val="14"/>
        </w:numPr>
        <w:tabs>
          <w:tab w:val="left" w:pos="570"/>
        </w:tabs>
        <w:spacing w:before="44" w:after="0" w:line="240" w:lineRule="auto"/>
        <w:ind w:left="570" w:right="0" w:hanging="278"/>
        <w:jc w:val="left"/>
        <w:rPr>
          <w:rFonts w:hint="eastAsia" w:ascii="微软雅黑" w:eastAsia="微软雅黑"/>
          <w:sz w:val="22"/>
        </w:rPr>
      </w:pPr>
      <w:r>
        <w:rPr>
          <w:color w:val="252525"/>
          <w:w w:val="105"/>
          <w:sz w:val="24"/>
        </w:rPr>
        <w:t>TBD</w:t>
      </w:r>
      <w:r>
        <w:rPr>
          <w:rFonts w:hint="eastAsia" w:ascii="微软雅黑" w:eastAsia="微软雅黑"/>
          <w:color w:val="252525"/>
          <w:w w:val="105"/>
          <w:sz w:val="22"/>
        </w:rPr>
        <w:t>：</w:t>
      </w:r>
      <w:r>
        <w:rPr>
          <w:rFonts w:hint="eastAsia" w:ascii="微软雅黑" w:eastAsia="微软雅黑"/>
          <w:color w:val="252525"/>
          <w:w w:val="105"/>
          <w:sz w:val="21"/>
        </w:rPr>
        <w:t>如何做属</w:t>
      </w:r>
      <w:r>
        <w:rPr>
          <w:rFonts w:hint="eastAsia" w:ascii="宋体" w:eastAsia="宋体"/>
          <w:color w:val="252525"/>
          <w:w w:val="105"/>
          <w:sz w:val="21"/>
        </w:rPr>
        <w:t>性</w:t>
      </w:r>
      <w:r>
        <w:rPr>
          <w:rFonts w:hint="eastAsia" w:ascii="微软雅黑" w:eastAsia="微软雅黑"/>
          <w:color w:val="252525"/>
          <w:w w:val="105"/>
          <w:sz w:val="21"/>
        </w:rPr>
        <w:t>覆</w:t>
      </w:r>
      <w:r>
        <w:rPr>
          <w:rFonts w:hint="eastAsia" w:ascii="宋体" w:eastAsia="宋体"/>
          <w:color w:val="252525"/>
          <w:w w:val="105"/>
          <w:sz w:val="21"/>
        </w:rPr>
        <w:t>盖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  <w:r>
        <w:rPr>
          <w:rFonts w:hint="eastAsia" w:ascii="微软雅黑" w:eastAsia="微软雅黑"/>
          <w:color w:val="252525"/>
          <w:w w:val="105"/>
          <w:sz w:val="21"/>
        </w:rPr>
        <w:t>如何</w:t>
      </w:r>
      <w:r>
        <w:rPr>
          <w:rFonts w:hint="eastAsia" w:ascii="宋体" w:eastAsia="宋体"/>
          <w:color w:val="252525"/>
          <w:w w:val="105"/>
          <w:sz w:val="21"/>
        </w:rPr>
        <w:t>更</w:t>
      </w:r>
      <w:r>
        <w:rPr>
          <w:rFonts w:hint="eastAsia" w:ascii="微软雅黑" w:eastAsia="微软雅黑"/>
          <w:color w:val="252525"/>
          <w:w w:val="105"/>
          <w:sz w:val="21"/>
        </w:rPr>
        <w:t>新</w:t>
      </w:r>
      <w:r>
        <w:rPr>
          <w:rFonts w:hint="eastAsia" w:ascii="微软雅黑" w:eastAsia="微软雅黑"/>
          <w:color w:val="252525"/>
          <w:w w:val="105"/>
          <w:sz w:val="22"/>
        </w:rPr>
        <w:t>？</w:t>
      </w:r>
    </w:p>
    <w:p w14:paraId="3303462D">
      <w:pPr>
        <w:pStyle w:val="2"/>
        <w:spacing w:before="14"/>
        <w:rPr>
          <w:rFonts w:ascii="微软雅黑"/>
          <w:sz w:val="18"/>
        </w:rPr>
      </w:pPr>
    </w:p>
    <w:p w14:paraId="766741CE">
      <w:pPr>
        <w:spacing w:before="93"/>
        <w:ind w:left="119" w:right="0" w:firstLine="0"/>
        <w:jc w:val="left"/>
        <w:rPr>
          <w:rFonts w:ascii="Lucida Sans Unicode"/>
          <w:sz w:val="22"/>
        </w:rPr>
      </w:pPr>
      <w:r>
        <w:rPr>
          <w:rFonts w:ascii="Tahoma"/>
          <w:b/>
          <w:color w:val="252525"/>
          <w:sz w:val="24"/>
        </w:rPr>
        <w:t>9.</w:t>
      </w:r>
      <w:r>
        <w:rPr>
          <w:rFonts w:ascii="Tahoma"/>
          <w:b/>
          <w:color w:val="252525"/>
          <w:spacing w:val="14"/>
          <w:sz w:val="24"/>
        </w:rPr>
        <w:t xml:space="preserve"> </w:t>
      </w:r>
      <w:r>
        <w:rPr>
          <w:rFonts w:ascii="Lucida Sans Unicode"/>
          <w:color w:val="252525"/>
          <w:sz w:val="22"/>
        </w:rPr>
        <w:t>-</w:t>
      </w:r>
    </w:p>
    <w:p w14:paraId="1560D16F">
      <w:pPr>
        <w:pStyle w:val="2"/>
        <w:spacing w:before="1"/>
        <w:rPr>
          <w:rFonts w:ascii="Lucida Sans Unicode"/>
          <w:sz w:val="38"/>
        </w:rPr>
      </w:pPr>
    </w:p>
    <w:p w14:paraId="077E0D38">
      <w:pPr>
        <w:spacing w:before="0"/>
        <w:ind w:left="119" w:right="0" w:firstLine="0"/>
        <w:jc w:val="left"/>
        <w:rPr>
          <w:sz w:val="22"/>
        </w:rPr>
      </w:pPr>
      <w:r>
        <w:rPr>
          <w:color w:val="252525"/>
          <w:w w:val="135"/>
          <w:sz w:val="22"/>
        </w:rPr>
        <w:t>TODO</w:t>
      </w:r>
    </w:p>
    <w:p w14:paraId="3BD97EA0">
      <w:pPr>
        <w:pStyle w:val="2"/>
        <w:spacing w:before="6"/>
        <w:rPr>
          <w:sz w:val="22"/>
        </w:rPr>
      </w:pPr>
    </w:p>
    <w:p w14:paraId="046ACA44">
      <w:pPr>
        <w:pStyle w:val="6"/>
        <w:numPr>
          <w:ilvl w:val="0"/>
          <w:numId w:val="15"/>
        </w:numPr>
        <w:tabs>
          <w:tab w:val="left" w:pos="570"/>
        </w:tabs>
        <w:spacing w:before="24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移除</w:t>
      </w:r>
      <w:r>
        <w:rPr>
          <w:color w:val="252525"/>
          <w:sz w:val="24"/>
        </w:rPr>
        <w:t>source.independent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添</w:t>
      </w:r>
      <w:r>
        <w:rPr>
          <w:rFonts w:hint="eastAsia" w:ascii="微软雅黑" w:eastAsia="微软雅黑"/>
          <w:color w:val="252525"/>
          <w:sz w:val="21"/>
        </w:rPr>
        <w:t>加了</w:t>
      </w:r>
      <w:r>
        <w:rPr>
          <w:color w:val="252525"/>
          <w:sz w:val="24"/>
        </w:rPr>
        <w:t>__identity_location__</w:t>
      </w:r>
      <w:r>
        <w:rPr>
          <w:rFonts w:hint="eastAsia" w:ascii="微软雅黑" w:eastAsia="微软雅黑"/>
          <w:color w:val="252525"/>
          <w:sz w:val="21"/>
        </w:rPr>
        <w:t>⽤</w:t>
      </w:r>
      <w:r>
        <w:rPr>
          <w:rFonts w:hint="eastAsia" w:ascii="宋体" w:eastAsia="宋体"/>
          <w:color w:val="252525"/>
          <w:sz w:val="21"/>
        </w:rPr>
        <w:t>来标注是本地</w:t>
      </w:r>
      <w:r>
        <w:rPr>
          <w:rFonts w:hint="eastAsia" w:ascii="微软雅黑" w:eastAsia="微软雅黑"/>
          <w:color w:val="252525"/>
          <w:sz w:val="21"/>
        </w:rPr>
        <w:t>⽤户</w:t>
      </w:r>
      <w:r>
        <w:rPr>
          <w:rFonts w:hint="eastAsia" w:ascii="宋体" w:eastAsia="宋体"/>
          <w:color w:val="252525"/>
          <w:sz w:val="21"/>
        </w:rPr>
        <w:t>还是</w:t>
      </w:r>
      <w:r>
        <w:rPr>
          <w:rFonts w:hint="eastAsia" w:ascii="微软雅黑" w:eastAsia="微软雅黑"/>
          <w:color w:val="252525"/>
          <w:sz w:val="21"/>
        </w:rPr>
        <w:t>外</w:t>
      </w:r>
      <w:r>
        <w:rPr>
          <w:rFonts w:hint="eastAsia" w:ascii="宋体" w:eastAsia="宋体"/>
          <w:color w:val="252525"/>
          <w:spacing w:val="18"/>
          <w:sz w:val="21"/>
        </w:rPr>
        <w:t xml:space="preserve">部 </w:t>
      </w:r>
      <w:r>
        <w:rPr>
          <w:rFonts w:ascii="Arial MT" w:eastAsia="Arial MT"/>
          <w:color w:val="252525"/>
          <w:sz w:val="23"/>
        </w:rPr>
        <w:t>done</w:t>
      </w:r>
    </w:p>
    <w:p w14:paraId="181AFBEC">
      <w:pPr>
        <w:pStyle w:val="6"/>
        <w:numPr>
          <w:ilvl w:val="1"/>
          <w:numId w:val="15"/>
        </w:numPr>
        <w:tabs>
          <w:tab w:val="left" w:pos="1020"/>
        </w:tabs>
        <w:spacing w:before="44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__identity_location__</w:t>
      </w:r>
      <w:r>
        <w:rPr>
          <w:color w:val="252525"/>
          <w:spacing w:val="3"/>
          <w:sz w:val="24"/>
        </w:rPr>
        <w:t xml:space="preserve"> </w:t>
      </w:r>
      <w:r>
        <w:rPr>
          <w:rFonts w:hint="eastAsia" w:ascii="微软雅黑" w:eastAsia="微软雅黑"/>
          <w:color w:val="252525"/>
          <w:sz w:val="21"/>
        </w:rPr>
        <w:t>好像意义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⼤</w:t>
      </w:r>
    </w:p>
    <w:p w14:paraId="26A3EFD7">
      <w:pPr>
        <w:pStyle w:val="6"/>
        <w:numPr>
          <w:ilvl w:val="0"/>
          <w:numId w:val="15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移除</w:t>
      </w:r>
      <w:r>
        <w:rPr>
          <w:color w:val="252525"/>
          <w:w w:val="105"/>
          <w:sz w:val="24"/>
        </w:rPr>
        <w:t>EI</w:t>
      </w:r>
      <w:r>
        <w:rPr>
          <w:rFonts w:hint="eastAsia" w:ascii="微软雅黑" w:eastAsia="微软雅黑"/>
          <w:color w:val="252525"/>
          <w:w w:val="105"/>
          <w:sz w:val="21"/>
        </w:rPr>
        <w:t>之间互</w:t>
      </w:r>
      <w:r>
        <w:rPr>
          <w:rFonts w:hint="eastAsia" w:ascii="宋体" w:eastAsia="宋体"/>
          <w:color w:val="252525"/>
          <w:w w:val="105"/>
          <w:sz w:val="21"/>
        </w:rPr>
        <w:t>相</w:t>
      </w:r>
      <w:r>
        <w:rPr>
          <w:rFonts w:hint="eastAsia" w:ascii="微软雅黑" w:eastAsia="微软雅黑"/>
          <w:color w:val="252525"/>
          <w:w w:val="105"/>
          <w:sz w:val="21"/>
        </w:rPr>
        <w:t>链接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spacing w:val="2"/>
          <w:w w:val="105"/>
          <w:sz w:val="21"/>
        </w:rPr>
        <w:t xml:space="preserve">能⼒ </w:t>
      </w:r>
      <w:r>
        <w:rPr>
          <w:rFonts w:ascii="Arial MT" w:eastAsia="Arial MT"/>
          <w:color w:val="252525"/>
          <w:w w:val="105"/>
          <w:sz w:val="23"/>
        </w:rPr>
        <w:t>done</w:t>
      </w:r>
    </w:p>
    <w:p w14:paraId="1430479A">
      <w:pPr>
        <w:pStyle w:val="6"/>
        <w:numPr>
          <w:ilvl w:val="0"/>
          <w:numId w:val="15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strike/>
          <w:color w:val="252525"/>
          <w:sz w:val="21"/>
        </w:rPr>
        <w:t>修复</w:t>
      </w:r>
      <w:r>
        <w:rPr>
          <w:strike/>
          <w:color w:val="252525"/>
          <w:sz w:val="24"/>
        </w:rPr>
        <w:t>method</w:t>
      </w:r>
      <w:r>
        <w:rPr>
          <w:rFonts w:hint="eastAsia" w:ascii="宋体" w:eastAsia="宋体"/>
          <w:strike/>
          <w:color w:val="252525"/>
          <w:sz w:val="21"/>
        </w:rPr>
        <w:t>和</w:t>
      </w:r>
      <w:r>
        <w:rPr>
          <w:strike/>
          <w:color w:val="252525"/>
          <w:sz w:val="24"/>
        </w:rPr>
        <w:t>source</w:t>
      </w:r>
      <w:r>
        <w:rPr>
          <w:strike/>
          <w:color w:val="252525"/>
          <w:spacing w:val="49"/>
          <w:sz w:val="24"/>
        </w:rPr>
        <w:t xml:space="preserve"> </w:t>
      </w:r>
      <w:r>
        <w:rPr>
          <w:strike/>
          <w:color w:val="252525"/>
          <w:sz w:val="24"/>
        </w:rPr>
        <w:t>adapter</w:t>
      </w:r>
      <w:r>
        <w:rPr>
          <w:rFonts w:hint="eastAsia" w:ascii="微软雅黑" w:eastAsia="微软雅黑"/>
          <w:strike/>
          <w:color w:val="252525"/>
          <w:sz w:val="21"/>
        </w:rPr>
        <w:t>分离</w:t>
      </w:r>
      <w:r>
        <w:rPr>
          <w:rFonts w:hint="eastAsia" w:ascii="宋体" w:eastAsia="宋体"/>
          <w:strike/>
          <w:color w:val="252525"/>
          <w:sz w:val="21"/>
        </w:rPr>
        <w:t>的</w:t>
      </w:r>
      <w:r>
        <w:rPr>
          <w:rFonts w:hint="eastAsia" w:ascii="微软雅黑" w:eastAsia="微软雅黑"/>
          <w:strike/>
          <w:color w:val="252525"/>
          <w:sz w:val="21"/>
        </w:rPr>
        <w:t>问题</w:t>
      </w:r>
    </w:p>
    <w:p w14:paraId="7D79F78F">
      <w:pPr>
        <w:pStyle w:val="6"/>
        <w:numPr>
          <w:ilvl w:val="1"/>
          <w:numId w:val="15"/>
        </w:numPr>
        <w:tabs>
          <w:tab w:val="left" w:pos="1020"/>
        </w:tabs>
        <w:spacing w:before="63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微软雅黑" w:eastAsia="微软雅黑"/>
          <w:strike/>
          <w:color w:val="252525"/>
          <w:w w:val="95"/>
          <w:sz w:val="21"/>
        </w:rPr>
        <w:t>移除</w:t>
      </w:r>
      <w:r>
        <w:rPr>
          <w:strike/>
          <w:color w:val="080808"/>
          <w:w w:val="95"/>
          <w:sz w:val="24"/>
        </w:rPr>
        <w:t>__require_identity__</w:t>
      </w:r>
    </w:p>
    <w:p w14:paraId="18A20825">
      <w:pPr>
        <w:pStyle w:val="6"/>
        <w:numPr>
          <w:ilvl w:val="0"/>
          <w:numId w:val="15"/>
        </w:numPr>
        <w:tabs>
          <w:tab w:val="left" w:pos="570"/>
        </w:tabs>
        <w:spacing w:before="48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同</w:t>
      </w:r>
      <w:r>
        <w:rPr>
          <w:rFonts w:hint="eastAsia" w:ascii="微软雅黑" w:eastAsia="微软雅黑"/>
          <w:color w:val="252525"/>
          <w:w w:val="105"/>
          <w:sz w:val="21"/>
        </w:rPr>
        <w:t>步⾄</w:t>
      </w:r>
      <w:r>
        <w:rPr>
          <w:color w:val="252525"/>
          <w:w w:val="105"/>
          <w:sz w:val="24"/>
        </w:rPr>
        <w:t>account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spacing w:val="-2"/>
          <w:w w:val="105"/>
          <w:sz w:val="21"/>
        </w:rPr>
        <w:t xml:space="preserve">功能 </w:t>
      </w:r>
      <w:r>
        <w:rPr>
          <w:rFonts w:ascii="Arial MT" w:eastAsia="Arial MT"/>
          <w:color w:val="252525"/>
          <w:w w:val="105"/>
          <w:sz w:val="23"/>
        </w:rPr>
        <w:t>done</w:t>
      </w:r>
    </w:p>
    <w:p w14:paraId="3F9854BB">
      <w:pPr>
        <w:pStyle w:val="6"/>
        <w:numPr>
          <w:ilvl w:val="0"/>
          <w:numId w:val="15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w w:val="105"/>
          <w:sz w:val="21"/>
        </w:rPr>
        <w:t>追</w:t>
      </w:r>
      <w:r>
        <w:rPr>
          <w:rFonts w:hint="eastAsia" w:ascii="微软雅黑" w:eastAsia="微软雅黑"/>
          <w:color w:val="252525"/>
          <w:w w:val="105"/>
          <w:sz w:val="21"/>
        </w:rPr>
        <w:t>随预分</w:t>
      </w:r>
      <w:r>
        <w:rPr>
          <w:rFonts w:hint="eastAsia" w:ascii="宋体" w:eastAsia="宋体"/>
          <w:color w:val="252525"/>
          <w:w w:val="105"/>
          <w:sz w:val="21"/>
        </w:rPr>
        <w:t>配的</w:t>
      </w:r>
      <w:r>
        <w:rPr>
          <w:color w:val="252525"/>
          <w:w w:val="105"/>
          <w:sz w:val="24"/>
        </w:rPr>
        <w:t>binding</w:t>
      </w:r>
      <w:r>
        <w:rPr>
          <w:color w:val="252525"/>
          <w:spacing w:val="-11"/>
          <w:w w:val="105"/>
          <w:sz w:val="24"/>
        </w:rPr>
        <w:t xml:space="preserve"> </w:t>
      </w:r>
      <w:r>
        <w:rPr>
          <w:rFonts w:ascii="Arial MT" w:eastAsia="Arial MT"/>
          <w:color w:val="252525"/>
          <w:w w:val="105"/>
          <w:sz w:val="23"/>
        </w:rPr>
        <w:t>done</w:t>
      </w:r>
    </w:p>
    <w:p w14:paraId="6033B29B">
      <w:pPr>
        <w:pStyle w:val="6"/>
        <w:numPr>
          <w:ilvl w:val="0"/>
          <w:numId w:val="15"/>
        </w:numPr>
        <w:tabs>
          <w:tab w:val="left" w:pos="570"/>
        </w:tabs>
        <w:spacing w:before="63" w:after="0" w:line="240" w:lineRule="auto"/>
        <w:ind w:left="570" w:right="0" w:hanging="278"/>
        <w:jc w:val="left"/>
        <w:rPr>
          <w:color w:val="080808"/>
          <w:sz w:val="22"/>
        </w:rPr>
      </w:pPr>
      <w:r>
        <w:rPr>
          <w:rFonts w:hint="eastAsia" w:ascii="微软雅黑" w:eastAsia="微软雅黑"/>
          <w:color w:val="080808"/>
          <w:sz w:val="21"/>
        </w:rPr>
        <w:t>划分</w:t>
      </w:r>
      <w:r>
        <w:rPr>
          <w:color w:val="080808"/>
          <w:sz w:val="24"/>
        </w:rPr>
        <w:t>unique_binding</w:t>
      </w:r>
      <w:r>
        <w:rPr>
          <w:rFonts w:hint="eastAsia" w:ascii="宋体" w:eastAsia="宋体"/>
          <w:color w:val="080808"/>
          <w:sz w:val="21"/>
        </w:rPr>
        <w:t>的</w:t>
      </w:r>
      <w:r>
        <w:rPr>
          <w:color w:val="080808"/>
          <w:sz w:val="24"/>
        </w:rPr>
        <w:t>realm</w:t>
      </w:r>
      <w:r>
        <w:rPr>
          <w:color w:val="080808"/>
          <w:spacing w:val="-14"/>
          <w:sz w:val="24"/>
        </w:rPr>
        <w:t xml:space="preserve"> </w:t>
      </w:r>
      <w:r>
        <w:rPr>
          <w:rFonts w:ascii="Arial MT" w:eastAsia="Arial MT"/>
          <w:color w:val="080808"/>
          <w:sz w:val="23"/>
        </w:rPr>
        <w:t>done</w:t>
      </w:r>
    </w:p>
    <w:p w14:paraId="6B78B4CF">
      <w:pPr>
        <w:pStyle w:val="6"/>
        <w:numPr>
          <w:ilvl w:val="1"/>
          <w:numId w:val="15"/>
        </w:numPr>
        <w:tabs>
          <w:tab w:val="left" w:pos="1020"/>
        </w:tabs>
        <w:spacing w:before="49" w:after="0" w:line="240" w:lineRule="auto"/>
        <w:ind w:left="1020" w:right="0" w:hanging="274"/>
        <w:jc w:val="left"/>
        <w:rPr>
          <w:color w:val="080808"/>
          <w:sz w:val="22"/>
        </w:rPr>
      </w:pPr>
      <w:r>
        <w:rPr>
          <w:color w:val="080808"/>
          <w:sz w:val="24"/>
        </w:rPr>
        <w:t>modify_account</w:t>
      </w:r>
      <w:r>
        <w:rPr>
          <w:color w:val="080808"/>
          <w:spacing w:val="38"/>
          <w:sz w:val="24"/>
        </w:rPr>
        <w:t xml:space="preserve"> </w:t>
      </w:r>
      <w:r>
        <w:rPr>
          <w:rFonts w:hint="eastAsia" w:ascii="微软雅黑" w:eastAsia="微软雅黑"/>
          <w:color w:val="080808"/>
          <w:sz w:val="21"/>
        </w:rPr>
        <w:t>⾥⾯</w:t>
      </w:r>
      <w:r>
        <w:rPr>
          <w:rFonts w:hint="eastAsia" w:ascii="宋体" w:eastAsia="宋体"/>
          <w:color w:val="080808"/>
          <w:sz w:val="21"/>
        </w:rPr>
        <w:t>的</w:t>
      </w:r>
      <w:r>
        <w:rPr>
          <w:color w:val="080808"/>
          <w:sz w:val="24"/>
        </w:rPr>
        <w:t>3</w:t>
      </w:r>
      <w:r>
        <w:rPr>
          <w:rFonts w:hint="eastAsia" w:ascii="微软雅黑" w:eastAsia="微软雅黑"/>
          <w:color w:val="080808"/>
          <w:sz w:val="22"/>
        </w:rPr>
        <w:t>个</w:t>
      </w:r>
      <w:r>
        <w:rPr>
          <w:color w:val="080808"/>
          <w:sz w:val="24"/>
        </w:rPr>
        <w:t>binding</w:t>
      </w:r>
      <w:r>
        <w:rPr>
          <w:rFonts w:hint="eastAsia" w:ascii="微软雅黑" w:eastAsia="微软雅黑"/>
          <w:color w:val="080808"/>
          <w:sz w:val="22"/>
        </w:rPr>
        <w:t>，</w:t>
      </w:r>
      <w:r>
        <w:rPr>
          <w:rFonts w:hint="eastAsia" w:ascii="宋体" w:eastAsia="宋体"/>
          <w:color w:val="080808"/>
          <w:sz w:val="21"/>
        </w:rPr>
        <w:t>应有</w:t>
      </w:r>
      <w:r>
        <w:rPr>
          <w:color w:val="080808"/>
          <w:sz w:val="24"/>
        </w:rPr>
        <w:t>binding</w:t>
      </w:r>
      <w:r>
        <w:rPr>
          <w:rFonts w:hint="eastAsia" w:ascii="微软雅黑" w:eastAsia="微软雅黑"/>
          <w:color w:val="080808"/>
          <w:sz w:val="21"/>
        </w:rPr>
        <w:t>才创</w:t>
      </w:r>
      <w:r>
        <w:rPr>
          <w:rFonts w:hint="eastAsia" w:ascii="宋体" w:eastAsia="宋体"/>
          <w:color w:val="080808"/>
          <w:sz w:val="21"/>
        </w:rPr>
        <w:t>建</w:t>
      </w:r>
      <w:r>
        <w:rPr>
          <w:color w:val="080808"/>
          <w:sz w:val="24"/>
        </w:rPr>
        <w:t>binding</w:t>
      </w:r>
      <w:r>
        <w:rPr>
          <w:color w:val="080808"/>
          <w:spacing w:val="38"/>
          <w:sz w:val="24"/>
        </w:rPr>
        <w:t xml:space="preserve"> </w:t>
      </w:r>
      <w:r>
        <w:rPr>
          <w:rFonts w:ascii="Arial MT" w:eastAsia="Arial MT"/>
          <w:color w:val="080808"/>
          <w:sz w:val="23"/>
        </w:rPr>
        <w:t>done</w:t>
      </w:r>
    </w:p>
    <w:p w14:paraId="1D3DE4F1">
      <w:pPr>
        <w:pStyle w:val="6"/>
        <w:numPr>
          <w:ilvl w:val="0"/>
          <w:numId w:val="15"/>
        </w:numPr>
        <w:tabs>
          <w:tab w:val="left" w:pos="570"/>
        </w:tabs>
        <w:spacing w:before="45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color w:val="252525"/>
          <w:sz w:val="24"/>
        </w:rPr>
        <w:t>EI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安全功能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锁定等</w:t>
      </w:r>
      <w:r>
        <w:rPr>
          <w:rFonts w:hint="eastAsia" w:ascii="微软雅黑" w:eastAsia="微软雅黑"/>
          <w:color w:val="252525"/>
          <w:sz w:val="22"/>
        </w:rPr>
        <w:t>（</w:t>
      </w:r>
      <w:r>
        <w:rPr>
          <w:rFonts w:hint="eastAsia" w:ascii="微软雅黑" w:eastAsia="微软雅黑"/>
          <w:color w:val="252525"/>
          <w:sz w:val="21"/>
        </w:rPr>
        <w:t>⽆</w:t>
      </w:r>
      <w:r>
        <w:rPr>
          <w:rFonts w:hint="eastAsia" w:ascii="宋体" w:eastAsia="宋体"/>
          <w:color w:val="252525"/>
          <w:sz w:val="21"/>
        </w:rPr>
        <w:t>法</w:t>
      </w:r>
      <w:r>
        <w:rPr>
          <w:rFonts w:hint="eastAsia" w:ascii="微软雅黑" w:eastAsia="微软雅黑"/>
          <w:color w:val="252525"/>
          <w:sz w:val="21"/>
        </w:rPr>
        <w:t>设</w:t>
      </w:r>
      <w:r>
        <w:rPr>
          <w:rFonts w:hint="eastAsia" w:ascii="宋体" w:eastAsia="宋体"/>
          <w:color w:val="252525"/>
          <w:sz w:val="21"/>
        </w:rPr>
        <w:t>置</w:t>
      </w:r>
      <w:r>
        <w:rPr>
          <w:rFonts w:hint="eastAsia" w:ascii="微软雅黑" w:eastAsia="微软雅黑"/>
          <w:color w:val="252525"/>
          <w:sz w:val="21"/>
        </w:rPr>
        <w:t>密</w:t>
      </w:r>
      <w:r>
        <w:rPr>
          <w:rFonts w:hint="eastAsia" w:ascii="宋体" w:eastAsia="宋体"/>
          <w:color w:val="252525"/>
          <w:sz w:val="21"/>
        </w:rPr>
        <w:t>码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微软雅黑" w:eastAsia="微软雅黑"/>
          <w:color w:val="252525"/>
          <w:sz w:val="21"/>
        </w:rPr>
        <w:t>⽆</w:t>
      </w:r>
      <w:r>
        <w:rPr>
          <w:rFonts w:hint="eastAsia" w:ascii="宋体" w:eastAsia="宋体"/>
          <w:color w:val="252525"/>
          <w:sz w:val="21"/>
        </w:rPr>
        <w:t>法</w:t>
      </w:r>
      <w:r>
        <w:rPr>
          <w:color w:val="252525"/>
          <w:sz w:val="24"/>
        </w:rPr>
        <w:t>MFA</w:t>
      </w:r>
      <w:r>
        <w:rPr>
          <w:rFonts w:hint="eastAsia" w:ascii="微软雅黑" w:eastAsia="微软雅黑"/>
          <w:color w:val="252525"/>
          <w:sz w:val="22"/>
        </w:rPr>
        <w:t>）</w:t>
      </w:r>
      <w:r>
        <w:rPr>
          <w:color w:val="252525"/>
          <w:sz w:val="24"/>
        </w:rPr>
        <w:t>FE-work</w:t>
      </w:r>
      <w:r>
        <w:rPr>
          <w:color w:val="252525"/>
          <w:spacing w:val="81"/>
          <w:sz w:val="24"/>
        </w:rPr>
        <w:t xml:space="preserve"> </w:t>
      </w:r>
      <w:r>
        <w:rPr>
          <w:color w:val="252525"/>
          <w:sz w:val="24"/>
        </w:rPr>
        <w:t>@</w:t>
      </w:r>
      <w:r>
        <w:rPr>
          <w:rFonts w:hint="eastAsia" w:ascii="宋体" w:eastAsia="宋体"/>
          <w:color w:val="252525"/>
          <w:sz w:val="21"/>
        </w:rPr>
        <w:t>旭</w:t>
      </w:r>
      <w:r>
        <w:rPr>
          <w:rFonts w:hint="eastAsia" w:ascii="微软雅黑" w:eastAsia="微软雅黑"/>
          <w:color w:val="252525"/>
          <w:spacing w:val="40"/>
          <w:sz w:val="21"/>
        </w:rPr>
        <w:t xml:space="preserve">煌 </w:t>
      </w:r>
      <w:r>
        <w:rPr>
          <w:rFonts w:ascii="Arial MT" w:eastAsia="Arial MT"/>
          <w:color w:val="252525"/>
          <w:sz w:val="23"/>
        </w:rPr>
        <w:t>done</w:t>
      </w:r>
    </w:p>
    <w:p w14:paraId="3C8DCE1A">
      <w:pPr>
        <w:pStyle w:val="6"/>
        <w:numPr>
          <w:ilvl w:val="0"/>
          <w:numId w:val="15"/>
        </w:numPr>
        <w:tabs>
          <w:tab w:val="left" w:pos="570"/>
        </w:tabs>
        <w:spacing w:before="44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创</w:t>
      </w:r>
      <w:r>
        <w:rPr>
          <w:rFonts w:hint="eastAsia" w:ascii="宋体" w:eastAsia="宋体"/>
          <w:color w:val="252525"/>
          <w:sz w:val="21"/>
        </w:rPr>
        <w:t>建</w:t>
      </w:r>
      <w:r>
        <w:rPr>
          <w:rFonts w:hint="eastAsia" w:ascii="微软雅黑" w:eastAsia="微软雅黑"/>
          <w:color w:val="252525"/>
          <w:sz w:val="21"/>
        </w:rPr>
        <w:t>管理</w:t>
      </w:r>
      <w:r>
        <w:rPr>
          <w:rFonts w:hint="eastAsia" w:ascii="宋体" w:eastAsia="宋体"/>
          <w:color w:val="252525"/>
          <w:spacing w:val="1"/>
          <w:sz w:val="21"/>
        </w:rPr>
        <w:t xml:space="preserve">员 </w:t>
      </w:r>
      <w:r>
        <w:rPr>
          <w:color w:val="252525"/>
          <w:spacing w:val="10"/>
          <w:w w:val="140"/>
          <w:sz w:val="24"/>
        </w:rPr>
        <w:t xml:space="preserve">/ 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宋体" w:eastAsia="宋体"/>
          <w:color w:val="252525"/>
          <w:sz w:val="21"/>
        </w:rPr>
        <w:t>同</w:t>
      </w:r>
      <w:r>
        <w:rPr>
          <w:rFonts w:hint="eastAsia" w:ascii="微软雅黑" w:eastAsia="微软雅黑"/>
          <w:color w:val="252525"/>
          <w:sz w:val="21"/>
        </w:rPr>
        <w:t>⻆⾊</w:t>
      </w:r>
      <w:r>
        <w:rPr>
          <w:rFonts w:hint="eastAsia" w:ascii="宋体" w:eastAsia="宋体"/>
          <w:color w:val="252525"/>
          <w:sz w:val="21"/>
        </w:rPr>
        <w:t>的权</w:t>
      </w:r>
      <w:r>
        <w:rPr>
          <w:rFonts w:hint="eastAsia" w:ascii="微软雅黑" w:eastAsia="微软雅黑"/>
          <w:color w:val="252525"/>
          <w:spacing w:val="23"/>
          <w:sz w:val="21"/>
        </w:rPr>
        <w:t xml:space="preserve">限 </w:t>
      </w:r>
      <w:r>
        <w:rPr>
          <w:color w:val="252525"/>
          <w:sz w:val="24"/>
        </w:rPr>
        <w:t>FE-work</w:t>
      </w:r>
      <w:r>
        <w:rPr>
          <w:color w:val="252525"/>
          <w:spacing w:val="46"/>
          <w:sz w:val="24"/>
        </w:rPr>
        <w:t xml:space="preserve"> </w:t>
      </w:r>
      <w:r>
        <w:rPr>
          <w:color w:val="252525"/>
          <w:sz w:val="24"/>
        </w:rPr>
        <w:t>@</w:t>
      </w:r>
      <w:r>
        <w:rPr>
          <w:rFonts w:hint="eastAsia" w:ascii="宋体" w:eastAsia="宋体"/>
          <w:color w:val="252525"/>
          <w:sz w:val="21"/>
        </w:rPr>
        <w:t>旭</w:t>
      </w:r>
      <w:r>
        <w:rPr>
          <w:rFonts w:hint="eastAsia" w:ascii="微软雅黑" w:eastAsia="微软雅黑"/>
          <w:color w:val="252525"/>
          <w:spacing w:val="23"/>
          <w:sz w:val="21"/>
        </w:rPr>
        <w:t xml:space="preserve">煌 </w:t>
      </w:r>
      <w:r>
        <w:rPr>
          <w:rFonts w:ascii="Arial MT" w:eastAsia="Arial MT"/>
          <w:color w:val="252525"/>
          <w:sz w:val="23"/>
        </w:rPr>
        <w:t>done</w:t>
      </w:r>
    </w:p>
    <w:p w14:paraId="4BA56DF3">
      <w:pPr>
        <w:pStyle w:val="6"/>
        <w:numPr>
          <w:ilvl w:val="0"/>
          <w:numId w:val="15"/>
        </w:numPr>
        <w:tabs>
          <w:tab w:val="left" w:pos="570"/>
        </w:tabs>
        <w:spacing w:before="58" w:after="0" w:line="240" w:lineRule="auto"/>
        <w:ind w:left="570" w:right="0" w:hanging="278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w w:val="105"/>
          <w:sz w:val="21"/>
        </w:rPr>
        <w:t>创</w:t>
      </w:r>
      <w:r>
        <w:rPr>
          <w:rFonts w:hint="eastAsia" w:ascii="宋体" w:eastAsia="宋体"/>
          <w:color w:val="252525"/>
          <w:w w:val="105"/>
          <w:sz w:val="21"/>
        </w:rPr>
        <w:t>建普通</w:t>
      </w:r>
      <w:r>
        <w:rPr>
          <w:rFonts w:hint="eastAsia" w:ascii="微软雅黑" w:eastAsia="微软雅黑"/>
          <w:color w:val="252525"/>
          <w:spacing w:val="-3"/>
          <w:w w:val="105"/>
          <w:sz w:val="21"/>
        </w:rPr>
        <w:t xml:space="preserve">⽤户 </w:t>
      </w:r>
      <w:r>
        <w:rPr>
          <w:color w:val="252525"/>
          <w:w w:val="105"/>
          <w:sz w:val="24"/>
        </w:rPr>
        <w:t>FE-work</w:t>
      </w:r>
      <w:r>
        <w:rPr>
          <w:color w:val="252525"/>
          <w:spacing w:val="-8"/>
          <w:w w:val="105"/>
          <w:sz w:val="24"/>
        </w:rPr>
        <w:t xml:space="preserve"> </w:t>
      </w:r>
      <w:r>
        <w:rPr>
          <w:color w:val="252525"/>
          <w:w w:val="105"/>
          <w:sz w:val="24"/>
        </w:rPr>
        <w:t>@</w:t>
      </w:r>
      <w:r>
        <w:rPr>
          <w:rFonts w:hint="eastAsia" w:ascii="宋体" w:eastAsia="宋体"/>
          <w:color w:val="252525"/>
          <w:w w:val="105"/>
          <w:sz w:val="21"/>
        </w:rPr>
        <w:t>旭</w:t>
      </w:r>
      <w:r>
        <w:rPr>
          <w:rFonts w:hint="eastAsia" w:ascii="微软雅黑" w:eastAsia="微软雅黑"/>
          <w:color w:val="252525"/>
          <w:spacing w:val="-3"/>
          <w:w w:val="105"/>
          <w:sz w:val="21"/>
        </w:rPr>
        <w:t xml:space="preserve">煌 </w:t>
      </w:r>
      <w:r>
        <w:rPr>
          <w:rFonts w:ascii="Arial MT" w:eastAsia="Arial MT"/>
          <w:color w:val="252525"/>
          <w:w w:val="105"/>
          <w:sz w:val="23"/>
        </w:rPr>
        <w:t>done</w:t>
      </w:r>
    </w:p>
    <w:p w14:paraId="5A57B51A">
      <w:pPr>
        <w:pStyle w:val="6"/>
        <w:numPr>
          <w:ilvl w:val="0"/>
          <w:numId w:val="15"/>
        </w:numPr>
        <w:tabs>
          <w:tab w:val="left" w:pos="570"/>
        </w:tabs>
        <w:spacing w:before="50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sz w:val="24"/>
        </w:rPr>
        <w:t>union_id</w:t>
      </w:r>
      <w:r>
        <w:rPr>
          <w:rFonts w:hint="eastAsia" w:ascii="宋体" w:eastAsia="宋体"/>
          <w:color w:val="252525"/>
          <w:sz w:val="21"/>
        </w:rPr>
        <w:t>可</w:t>
      </w:r>
      <w:r>
        <w:rPr>
          <w:rFonts w:hint="eastAsia" w:ascii="微软雅黑" w:eastAsia="微软雅黑"/>
          <w:color w:val="252525"/>
          <w:sz w:val="21"/>
        </w:rPr>
        <w:t>⻅</w:t>
      </w:r>
      <w:r>
        <w:rPr>
          <w:rFonts w:hint="eastAsia" w:ascii="微软雅黑" w:eastAsia="微软雅黑"/>
          <w:color w:val="252525"/>
          <w:sz w:val="22"/>
        </w:rPr>
        <w:t>，</w:t>
      </w:r>
      <w:r>
        <w:rPr>
          <w:rFonts w:hint="eastAsia" w:ascii="宋体" w:eastAsia="宋体"/>
          <w:color w:val="252525"/>
          <w:sz w:val="21"/>
        </w:rPr>
        <w:t>可编辑</w:t>
      </w:r>
    </w:p>
    <w:p w14:paraId="0A5829B6">
      <w:pPr>
        <w:pStyle w:val="6"/>
        <w:numPr>
          <w:ilvl w:val="0"/>
          <w:numId w:val="15"/>
        </w:numPr>
        <w:tabs>
          <w:tab w:val="left" w:pos="570"/>
        </w:tabs>
        <w:spacing w:before="57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同</w:t>
      </w:r>
      <w:r>
        <w:rPr>
          <w:rFonts w:hint="eastAsia" w:ascii="微软雅黑" w:eastAsia="微软雅黑"/>
          <w:color w:val="252525"/>
          <w:sz w:val="21"/>
        </w:rPr>
        <w:t>步</w:t>
      </w:r>
      <w:r>
        <w:rPr>
          <w:color w:val="252525"/>
          <w:sz w:val="24"/>
        </w:rPr>
        <w:t>groups</w:t>
      </w:r>
      <w:r>
        <w:rPr>
          <w:color w:val="252525"/>
          <w:spacing w:val="26"/>
          <w:sz w:val="24"/>
        </w:rPr>
        <w:t xml:space="preserve"> </w:t>
      </w:r>
      <w:r>
        <w:rPr>
          <w:rFonts w:ascii="Arial MT" w:eastAsia="Arial MT"/>
          <w:color w:val="252525"/>
          <w:sz w:val="23"/>
        </w:rPr>
        <w:t>done</w:t>
      </w:r>
    </w:p>
    <w:p w14:paraId="7E3815A5">
      <w:pPr>
        <w:pStyle w:val="6"/>
        <w:numPr>
          <w:ilvl w:val="0"/>
          <w:numId w:val="15"/>
        </w:numPr>
        <w:tabs>
          <w:tab w:val="left" w:pos="570"/>
        </w:tabs>
        <w:spacing w:before="50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enroll</w:t>
      </w:r>
      <w:r>
        <w:rPr>
          <w:color w:val="252525"/>
          <w:spacing w:val="13"/>
          <w:w w:val="105"/>
          <w:sz w:val="24"/>
        </w:rPr>
        <w:t xml:space="preserve"> - </w:t>
      </w:r>
      <w:r>
        <w:rPr>
          <w:rFonts w:hint="eastAsia" w:ascii="微软雅黑" w:eastAsia="微软雅黑"/>
          <w:color w:val="252525"/>
          <w:w w:val="105"/>
          <w:sz w:val="21"/>
        </w:rPr>
        <w:t>先</w:t>
      </w:r>
      <w:r>
        <w:rPr>
          <w:rFonts w:hint="eastAsia" w:ascii="宋体" w:eastAsia="宋体"/>
          <w:color w:val="252525"/>
          <w:w w:val="105"/>
          <w:sz w:val="21"/>
        </w:rPr>
        <w:t>登录系统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微软雅黑" w:eastAsia="微软雅黑"/>
          <w:color w:val="252525"/>
          <w:w w:val="105"/>
          <w:sz w:val="21"/>
        </w:rPr>
        <w:t>再</w:t>
      </w:r>
      <w:r>
        <w:rPr>
          <w:rFonts w:hint="eastAsia" w:ascii="宋体" w:eastAsia="宋体"/>
          <w:color w:val="252525"/>
          <w:w w:val="105"/>
          <w:sz w:val="21"/>
        </w:rPr>
        <w:t>绑</w:t>
      </w:r>
      <w:r>
        <w:rPr>
          <w:rFonts w:hint="eastAsia" w:ascii="微软雅黑" w:eastAsia="微软雅黑"/>
          <w:color w:val="252525"/>
          <w:w w:val="105"/>
          <w:sz w:val="21"/>
        </w:rPr>
        <w:t>定新</w:t>
      </w:r>
      <w:r>
        <w:rPr>
          <w:rFonts w:hint="eastAsia" w:ascii="宋体" w:eastAsia="宋体"/>
          <w:color w:val="252525"/>
          <w:w w:val="105"/>
          <w:sz w:val="21"/>
        </w:rPr>
        <w:t>的</w:t>
      </w:r>
      <w:r>
        <w:rPr>
          <w:rFonts w:hint="eastAsia" w:ascii="微软雅黑" w:eastAsia="微软雅黑"/>
          <w:color w:val="252525"/>
          <w:w w:val="105"/>
          <w:sz w:val="21"/>
        </w:rPr>
        <w:t>认证⽅</w:t>
      </w:r>
      <w:r>
        <w:rPr>
          <w:rFonts w:hint="eastAsia" w:ascii="宋体" w:eastAsia="宋体"/>
          <w:color w:val="252525"/>
          <w:spacing w:val="-12"/>
          <w:w w:val="105"/>
          <w:sz w:val="21"/>
        </w:rPr>
        <w:t xml:space="preserve">式 </w:t>
      </w:r>
      <w:r>
        <w:rPr>
          <w:rFonts w:ascii="Arial MT" w:eastAsia="Arial MT"/>
          <w:color w:val="252525"/>
          <w:w w:val="105"/>
          <w:sz w:val="23"/>
        </w:rPr>
        <w:t>done</w:t>
      </w:r>
    </w:p>
    <w:p w14:paraId="7644FE79">
      <w:pPr>
        <w:pStyle w:val="6"/>
        <w:numPr>
          <w:ilvl w:val="1"/>
          <w:numId w:val="15"/>
        </w:numPr>
        <w:tabs>
          <w:tab w:val="left" w:pos="1020"/>
        </w:tabs>
        <w:spacing w:before="31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确</w:t>
      </w:r>
      <w:r>
        <w:rPr>
          <w:rFonts w:hint="eastAsia" w:ascii="微软雅黑" w:eastAsia="微软雅黑"/>
          <w:color w:val="252525"/>
          <w:sz w:val="21"/>
        </w:rPr>
        <w:t>保</w:t>
      </w:r>
      <w:r>
        <w:rPr>
          <w:rFonts w:hint="eastAsia" w:ascii="宋体" w:eastAsia="宋体"/>
          <w:color w:val="252525"/>
          <w:sz w:val="21"/>
        </w:rPr>
        <w:t>同</w:t>
      </w:r>
      <w:r>
        <w:rPr>
          <w:color w:val="252525"/>
          <w:sz w:val="24"/>
        </w:rPr>
        <w:t>source</w:t>
      </w:r>
      <w:r>
        <w:rPr>
          <w:rFonts w:hint="eastAsia" w:ascii="微软雅黑" w:eastAsia="微软雅黑"/>
          <w:color w:val="252525"/>
          <w:sz w:val="21"/>
        </w:rPr>
        <w:t>⽆其他</w:t>
      </w:r>
      <w:r>
        <w:rPr>
          <w:rFonts w:hint="eastAsia" w:ascii="宋体" w:eastAsia="宋体"/>
          <w:color w:val="252525"/>
          <w:sz w:val="21"/>
        </w:rPr>
        <w:t>同</w:t>
      </w:r>
      <w:r>
        <w:rPr>
          <w:color w:val="252525"/>
          <w:sz w:val="24"/>
        </w:rPr>
        <w:t>name</w:t>
      </w:r>
      <w:r>
        <w:rPr>
          <w:rFonts w:hint="eastAsia" w:ascii="微软雅黑" w:eastAsia="微软雅黑"/>
          <w:color w:val="252525"/>
          <w:sz w:val="21"/>
        </w:rPr>
        <w:t>链接到</w:t>
      </w:r>
      <w:r>
        <w:rPr>
          <w:color w:val="252525"/>
          <w:sz w:val="24"/>
        </w:rPr>
        <w:t xml:space="preserve">account    </w:t>
      </w:r>
      <w:r>
        <w:rPr>
          <w:rFonts w:hint="eastAsia" w:ascii="微软雅黑" w:eastAsia="微软雅黑"/>
          <w:color w:val="252525"/>
          <w:sz w:val="21"/>
        </w:rPr>
        <w:t>⽆需</w:t>
      </w:r>
      <w:r>
        <w:rPr>
          <w:rFonts w:hint="eastAsia" w:ascii="微软雅黑" w:eastAsia="微软雅黑"/>
          <w:color w:val="252525"/>
          <w:sz w:val="23"/>
        </w:rPr>
        <w:t>，</w:t>
      </w:r>
      <w:r>
        <w:rPr>
          <w:rFonts w:ascii="Arial MT" w:eastAsia="Arial MT"/>
          <w:color w:val="252525"/>
          <w:sz w:val="23"/>
        </w:rPr>
        <w:t>name+identity</w:t>
      </w:r>
      <w:r>
        <w:rPr>
          <w:rFonts w:hint="eastAsia" w:ascii="宋体" w:eastAsia="宋体"/>
          <w:color w:val="252525"/>
          <w:sz w:val="21"/>
        </w:rPr>
        <w:t>已</w:t>
      </w:r>
      <w:r>
        <w:rPr>
          <w:rFonts w:hint="eastAsia" w:ascii="宋体" w:eastAsia="宋体"/>
          <w:color w:val="252525"/>
          <w:sz w:val="20"/>
        </w:rPr>
        <w:t>经</w:t>
      </w:r>
      <w:r>
        <w:rPr>
          <w:rFonts w:hint="eastAsia" w:ascii="宋体" w:eastAsia="宋体"/>
          <w:color w:val="252525"/>
          <w:sz w:val="21"/>
        </w:rPr>
        <w:t>唯</w:t>
      </w:r>
      <w:r>
        <w:rPr>
          <w:rFonts w:hint="eastAsia" w:ascii="微软雅黑" w:eastAsia="微软雅黑"/>
          <w:color w:val="252525"/>
          <w:sz w:val="23"/>
        </w:rPr>
        <w:t>⼀</w:t>
      </w:r>
    </w:p>
    <w:p w14:paraId="0EBD6299">
      <w:pPr>
        <w:pStyle w:val="6"/>
        <w:numPr>
          <w:ilvl w:val="0"/>
          <w:numId w:val="15"/>
        </w:numPr>
        <w:tabs>
          <w:tab w:val="left" w:pos="570"/>
        </w:tabs>
        <w:spacing w:before="38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sz w:val="24"/>
        </w:rPr>
        <w:t>portal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rFonts w:hint="eastAsia" w:ascii="微软雅黑" w:eastAsia="微软雅黑"/>
          <w:color w:val="252525"/>
          <w:sz w:val="21"/>
        </w:rPr>
        <w:t>认证⽅</w:t>
      </w:r>
      <w:r>
        <w:rPr>
          <w:rFonts w:hint="eastAsia" w:ascii="宋体" w:eastAsia="宋体"/>
          <w:color w:val="252525"/>
          <w:spacing w:val="-3"/>
          <w:sz w:val="21"/>
        </w:rPr>
        <w:t xml:space="preserve">式 </w:t>
      </w:r>
      <w:r>
        <w:rPr>
          <w:color w:val="252525"/>
          <w:sz w:val="24"/>
        </w:rPr>
        <w:t>@</w:t>
      </w:r>
      <w:r>
        <w:rPr>
          <w:rFonts w:hint="eastAsia" w:ascii="宋体" w:eastAsia="宋体"/>
          <w:color w:val="252525"/>
          <w:sz w:val="21"/>
        </w:rPr>
        <w:t>旭煌</w:t>
      </w:r>
    </w:p>
    <w:p w14:paraId="5C6FD2F8">
      <w:pPr>
        <w:pStyle w:val="6"/>
        <w:numPr>
          <w:ilvl w:val="0"/>
          <w:numId w:val="15"/>
        </w:numPr>
        <w:tabs>
          <w:tab w:val="left" w:pos="570"/>
        </w:tabs>
        <w:spacing w:before="50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sz w:val="24"/>
        </w:rPr>
        <w:t>sm2_key</w:t>
      </w:r>
      <w:r>
        <w:rPr>
          <w:rFonts w:hint="eastAsia" w:ascii="微软雅黑" w:eastAsia="微软雅黑"/>
          <w:color w:val="252525"/>
          <w:sz w:val="21"/>
        </w:rPr>
        <w:t>改为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需要</w:t>
      </w:r>
      <w:r>
        <w:rPr>
          <w:color w:val="252525"/>
          <w:sz w:val="24"/>
        </w:rPr>
        <w:t>id</w:t>
      </w:r>
      <w:r>
        <w:rPr>
          <w:color w:val="252525"/>
          <w:spacing w:val="19"/>
          <w:sz w:val="24"/>
        </w:rPr>
        <w:t xml:space="preserve"> </w:t>
      </w:r>
      <w:r>
        <w:rPr>
          <w:rFonts w:ascii="Arial MT" w:eastAsia="Arial MT"/>
          <w:color w:val="252525"/>
          <w:sz w:val="23"/>
        </w:rPr>
        <w:t>@</w:t>
      </w:r>
      <w:r>
        <w:rPr>
          <w:rFonts w:hint="eastAsia" w:ascii="微软雅黑" w:eastAsia="微软雅黑"/>
          <w:color w:val="252525"/>
          <w:sz w:val="20"/>
        </w:rPr>
        <w:t>王</w:t>
      </w:r>
      <w:r>
        <w:rPr>
          <w:rFonts w:hint="eastAsia" w:ascii="宋体" w:eastAsia="宋体"/>
          <w:color w:val="252525"/>
          <w:sz w:val="21"/>
        </w:rPr>
        <w:t>乾</w:t>
      </w:r>
    </w:p>
    <w:p w14:paraId="591E6E9E">
      <w:pPr>
        <w:pStyle w:val="6"/>
        <w:numPr>
          <w:ilvl w:val="0"/>
          <w:numId w:val="15"/>
        </w:numPr>
        <w:tabs>
          <w:tab w:val="left" w:pos="570"/>
        </w:tabs>
        <w:spacing w:before="57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rFonts w:hint="eastAsia" w:ascii="微软雅黑" w:eastAsia="微软雅黑"/>
          <w:color w:val="252525"/>
          <w:sz w:val="21"/>
        </w:rPr>
        <w:t>如</w:t>
      </w:r>
      <w:r>
        <w:rPr>
          <w:rFonts w:hint="eastAsia" w:ascii="宋体" w:eastAsia="宋体"/>
          <w:color w:val="252525"/>
          <w:sz w:val="21"/>
        </w:rPr>
        <w:t>果</w:t>
      </w:r>
      <w:r>
        <w:rPr>
          <w:color w:val="252525"/>
          <w:sz w:val="24"/>
        </w:rPr>
        <w:t>account</w:t>
      </w:r>
      <w:r>
        <w:rPr>
          <w:color w:val="252525"/>
          <w:spacing w:val="5"/>
          <w:sz w:val="24"/>
        </w:rPr>
        <w:t xml:space="preserve"> </w:t>
      </w:r>
      <w:r>
        <w:rPr>
          <w:color w:val="252525"/>
          <w:spacing w:val="-11"/>
          <w:w w:val="140"/>
          <w:sz w:val="24"/>
        </w:rPr>
        <w:t xml:space="preserve">/ </w:t>
      </w:r>
      <w:r>
        <w:rPr>
          <w:color w:val="252525"/>
          <w:sz w:val="24"/>
        </w:rPr>
        <w:t>external</w:t>
      </w:r>
      <w:r>
        <w:rPr>
          <w:color w:val="252525"/>
          <w:spacing w:val="6"/>
          <w:sz w:val="24"/>
        </w:rPr>
        <w:t xml:space="preserve"> </w:t>
      </w:r>
      <w:r>
        <w:rPr>
          <w:color w:val="252525"/>
          <w:sz w:val="24"/>
        </w:rPr>
        <w:t>disabled</w:t>
      </w:r>
      <w:r>
        <w:rPr>
          <w:color w:val="252525"/>
          <w:spacing w:val="5"/>
          <w:sz w:val="24"/>
        </w:rPr>
        <w:t xml:space="preserve"> </w:t>
      </w:r>
      <w:r>
        <w:rPr>
          <w:color w:val="252525"/>
          <w:sz w:val="24"/>
        </w:rPr>
        <w:t>@</w:t>
      </w:r>
      <w:r>
        <w:rPr>
          <w:rFonts w:hint="eastAsia" w:ascii="宋体" w:eastAsia="宋体"/>
          <w:color w:val="252525"/>
          <w:sz w:val="21"/>
        </w:rPr>
        <w:t>旭煌</w:t>
      </w:r>
    </w:p>
    <w:p w14:paraId="6BB2AD26">
      <w:pPr>
        <w:pStyle w:val="6"/>
        <w:numPr>
          <w:ilvl w:val="0"/>
          <w:numId w:val="15"/>
        </w:numPr>
        <w:tabs>
          <w:tab w:val="left" w:pos="570"/>
        </w:tabs>
        <w:spacing w:before="50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rFonts w:hint="eastAsia" w:ascii="宋体" w:eastAsia="宋体"/>
          <w:color w:val="252525"/>
          <w:sz w:val="21"/>
        </w:rPr>
        <w:t>纠</w:t>
      </w:r>
      <w:r>
        <w:rPr>
          <w:rFonts w:hint="eastAsia" w:ascii="微软雅黑" w:eastAsia="微软雅黑"/>
          <w:color w:val="252525"/>
          <w:sz w:val="21"/>
        </w:rPr>
        <w:t>正</w:t>
      </w:r>
      <w:r>
        <w:rPr>
          <w:rFonts w:hint="eastAsia" w:ascii="微软雅黑" w:eastAsia="微软雅黑"/>
          <w:color w:val="252525"/>
          <w:sz w:val="22"/>
        </w:rPr>
        <w:t>：</w:t>
      </w:r>
      <w:r>
        <w:rPr>
          <w:color w:val="252525"/>
          <w:sz w:val="24"/>
        </w:rPr>
        <w:t>facade/application</w:t>
      </w:r>
      <w:r>
        <w:rPr>
          <w:rFonts w:hint="eastAsia" w:ascii="微软雅黑" w:eastAsia="微软雅黑"/>
          <w:color w:val="252525"/>
          <w:sz w:val="22"/>
        </w:rPr>
        <w:t>不</w:t>
      </w:r>
      <w:r>
        <w:rPr>
          <w:rFonts w:hint="eastAsia" w:ascii="微软雅黑" w:eastAsia="微软雅黑"/>
          <w:color w:val="252525"/>
          <w:sz w:val="21"/>
        </w:rPr>
        <w:t>能出现</w:t>
      </w:r>
      <w:r>
        <w:rPr>
          <w:rFonts w:hint="eastAsia" w:ascii="宋体" w:eastAsia="宋体"/>
          <w:color w:val="252525"/>
          <w:sz w:val="21"/>
        </w:rPr>
        <w:t>在</w:t>
      </w:r>
      <w:r>
        <w:rPr>
          <w:color w:val="252525"/>
          <w:sz w:val="24"/>
        </w:rPr>
        <w:t>domain</w:t>
      </w:r>
      <w:r>
        <w:rPr>
          <w:color w:val="252525"/>
          <w:spacing w:val="63"/>
          <w:sz w:val="24"/>
        </w:rPr>
        <w:t xml:space="preserve"> </w:t>
      </w:r>
      <w:r>
        <w:rPr>
          <w:rFonts w:ascii="Arial MT" w:eastAsia="Arial MT"/>
          <w:color w:val="252525"/>
          <w:sz w:val="23"/>
        </w:rPr>
        <w:t>@</w:t>
      </w:r>
      <w:r>
        <w:rPr>
          <w:rFonts w:hint="eastAsia" w:ascii="宋体" w:eastAsia="宋体"/>
          <w:color w:val="252525"/>
          <w:sz w:val="21"/>
        </w:rPr>
        <w:t>旭煌</w:t>
      </w:r>
    </w:p>
    <w:p w14:paraId="0A3C05CF">
      <w:pPr>
        <w:pStyle w:val="6"/>
        <w:numPr>
          <w:ilvl w:val="0"/>
          <w:numId w:val="15"/>
        </w:numPr>
        <w:tabs>
          <w:tab w:val="left" w:pos="570"/>
        </w:tabs>
        <w:spacing w:before="44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**</w:t>
      </w:r>
      <w:r>
        <w:rPr>
          <w:rFonts w:hint="eastAsia" w:ascii="宋体" w:eastAsia="宋体"/>
          <w:color w:val="252525"/>
          <w:w w:val="105"/>
          <w:sz w:val="21"/>
        </w:rPr>
        <w:t>微</w:t>
      </w:r>
      <w:r>
        <w:rPr>
          <w:rFonts w:hint="eastAsia" w:ascii="微软雅黑" w:eastAsia="微软雅黑"/>
          <w:color w:val="252525"/>
          <w:w w:val="105"/>
          <w:sz w:val="21"/>
        </w:rPr>
        <w:t>信</w:t>
      </w:r>
      <w:r>
        <w:rPr>
          <w:rFonts w:hint="eastAsia" w:ascii="微软雅黑" w:eastAsia="微软雅黑"/>
          <w:color w:val="252525"/>
          <w:w w:val="105"/>
          <w:sz w:val="22"/>
        </w:rPr>
        <w:t>上下</w:t>
      </w:r>
      <w:r>
        <w:rPr>
          <w:rFonts w:hint="eastAsia" w:ascii="微软雅黑" w:eastAsia="微软雅黑"/>
          <w:color w:val="252525"/>
          <w:w w:val="105"/>
          <w:sz w:val="21"/>
        </w:rPr>
        <w:t xml:space="preserve">⽂认证 </w:t>
      </w:r>
      <w:r>
        <w:rPr>
          <w:rFonts w:ascii="Arial MT" w:eastAsia="Arial MT"/>
          <w:color w:val="252525"/>
          <w:w w:val="105"/>
          <w:sz w:val="23"/>
        </w:rPr>
        <w:t>@boyxuper</w:t>
      </w:r>
    </w:p>
    <w:p w14:paraId="7CB17C13">
      <w:pPr>
        <w:pStyle w:val="6"/>
        <w:numPr>
          <w:ilvl w:val="0"/>
          <w:numId w:val="15"/>
        </w:numPr>
        <w:tabs>
          <w:tab w:val="left" w:pos="570"/>
        </w:tabs>
        <w:spacing w:before="45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**</w:t>
      </w:r>
      <w:r>
        <w:rPr>
          <w:rFonts w:hint="eastAsia" w:ascii="微软雅黑" w:eastAsia="微软雅黑"/>
          <w:color w:val="252525"/>
          <w:w w:val="105"/>
          <w:sz w:val="21"/>
        </w:rPr>
        <w:t>定</w:t>
      </w:r>
      <w:r>
        <w:rPr>
          <w:rFonts w:hint="eastAsia" w:ascii="宋体" w:eastAsia="宋体"/>
          <w:color w:val="252525"/>
          <w:w w:val="105"/>
          <w:sz w:val="21"/>
        </w:rPr>
        <w:t>期</w:t>
      </w:r>
      <w:r>
        <w:rPr>
          <w:rFonts w:hint="eastAsia" w:ascii="微软雅黑" w:eastAsia="微软雅黑"/>
          <w:color w:val="252525"/>
          <w:w w:val="105"/>
          <w:sz w:val="21"/>
        </w:rPr>
        <w:t>要求</w:t>
      </w:r>
      <w:r>
        <w:rPr>
          <w:color w:val="252525"/>
          <w:w w:val="105"/>
          <w:sz w:val="24"/>
        </w:rPr>
        <w:t>CAS</w:t>
      </w:r>
      <w:r>
        <w:rPr>
          <w:rFonts w:hint="eastAsia" w:ascii="微软雅黑" w:eastAsia="微软雅黑"/>
          <w:color w:val="252525"/>
          <w:w w:val="105"/>
          <w:sz w:val="21"/>
        </w:rPr>
        <w:t>认证</w:t>
      </w:r>
      <w:r>
        <w:rPr>
          <w:rFonts w:hint="eastAsia" w:ascii="微软雅黑" w:eastAsia="微软雅黑"/>
          <w:color w:val="252525"/>
          <w:w w:val="105"/>
          <w:sz w:val="22"/>
        </w:rPr>
        <w:t>⼀</w:t>
      </w:r>
      <w:r>
        <w:rPr>
          <w:rFonts w:hint="eastAsia" w:ascii="微软雅黑" w:eastAsia="微软雅黑"/>
          <w:color w:val="252525"/>
          <w:w w:val="105"/>
          <w:sz w:val="21"/>
        </w:rPr>
        <w:t>次</w:t>
      </w:r>
      <w:r>
        <w:rPr>
          <w:rFonts w:hint="eastAsia" w:ascii="微软雅黑" w:eastAsia="微软雅黑"/>
          <w:color w:val="252525"/>
          <w:w w:val="105"/>
          <w:sz w:val="22"/>
        </w:rPr>
        <w:t>，</w:t>
      </w:r>
      <w:r>
        <w:rPr>
          <w:rFonts w:hint="eastAsia" w:ascii="宋体" w:eastAsia="宋体"/>
          <w:color w:val="252525"/>
          <w:w w:val="105"/>
          <w:sz w:val="21"/>
        </w:rPr>
        <w:t>避</w:t>
      </w:r>
      <w:r>
        <w:rPr>
          <w:rFonts w:hint="eastAsia" w:ascii="微软雅黑" w:eastAsia="微软雅黑"/>
          <w:color w:val="252525"/>
          <w:w w:val="105"/>
          <w:sz w:val="21"/>
        </w:rPr>
        <w:t>免</w:t>
      </w:r>
      <w:r>
        <w:rPr>
          <w:color w:val="252525"/>
          <w:w w:val="105"/>
          <w:sz w:val="24"/>
        </w:rPr>
        <w:t>stale</w:t>
      </w:r>
      <w:r>
        <w:rPr>
          <w:color w:val="252525"/>
          <w:spacing w:val="2"/>
          <w:w w:val="105"/>
          <w:sz w:val="24"/>
        </w:rPr>
        <w:t xml:space="preserve"> </w:t>
      </w:r>
      <w:r>
        <w:rPr>
          <w:rFonts w:hint="eastAsia" w:ascii="宋体" w:eastAsia="宋体"/>
          <w:color w:val="252525"/>
          <w:w w:val="105"/>
          <w:sz w:val="20"/>
        </w:rPr>
        <w:t>延</w:t>
      </w:r>
      <w:r>
        <w:rPr>
          <w:rFonts w:hint="eastAsia" w:ascii="宋体" w:eastAsia="宋体"/>
          <w:color w:val="252525"/>
          <w:w w:val="105"/>
          <w:sz w:val="21"/>
        </w:rPr>
        <w:t>后</w:t>
      </w:r>
    </w:p>
    <w:p w14:paraId="3F4ED5C0">
      <w:pPr>
        <w:pStyle w:val="6"/>
        <w:numPr>
          <w:ilvl w:val="0"/>
          <w:numId w:val="15"/>
        </w:numPr>
        <w:tabs>
          <w:tab w:val="left" w:pos="570"/>
        </w:tabs>
        <w:spacing w:before="58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w w:val="105"/>
          <w:sz w:val="24"/>
        </w:rPr>
        <w:t>**enroll-reversed</w:t>
      </w:r>
      <w:r>
        <w:rPr>
          <w:color w:val="252525"/>
          <w:spacing w:val="13"/>
          <w:w w:val="105"/>
          <w:sz w:val="24"/>
        </w:rPr>
        <w:t xml:space="preserve"> - </w:t>
      </w:r>
      <w:r>
        <w:rPr>
          <w:rFonts w:hint="eastAsia" w:ascii="微软雅黑" w:eastAsia="微软雅黑"/>
          <w:color w:val="252525"/>
          <w:w w:val="105"/>
          <w:sz w:val="21"/>
        </w:rPr>
        <w:t>先</w:t>
      </w:r>
      <w:r>
        <w:rPr>
          <w:rFonts w:hint="eastAsia" w:ascii="宋体" w:eastAsia="宋体"/>
          <w:color w:val="252525"/>
          <w:w w:val="105"/>
          <w:sz w:val="21"/>
        </w:rPr>
        <w:t>登录</w:t>
      </w:r>
      <w:r>
        <w:rPr>
          <w:rFonts w:hint="eastAsia" w:ascii="微软雅黑" w:eastAsia="微软雅黑"/>
          <w:color w:val="252525"/>
          <w:w w:val="105"/>
          <w:sz w:val="21"/>
        </w:rPr>
        <w:t>简</w:t>
      </w:r>
      <w:r>
        <w:rPr>
          <w:rFonts w:hint="eastAsia" w:ascii="宋体" w:eastAsia="宋体"/>
          <w:color w:val="252525"/>
          <w:w w:val="105"/>
          <w:sz w:val="21"/>
        </w:rPr>
        <w:t>单</w:t>
      </w:r>
      <w:r>
        <w:rPr>
          <w:rFonts w:hint="eastAsia" w:ascii="微软雅黑" w:eastAsia="微软雅黑"/>
          <w:color w:val="252525"/>
          <w:w w:val="105"/>
          <w:sz w:val="21"/>
        </w:rPr>
        <w:t>认证⽅</w:t>
      </w:r>
      <w:r>
        <w:rPr>
          <w:rFonts w:hint="eastAsia" w:ascii="宋体" w:eastAsia="宋体"/>
          <w:color w:val="252525"/>
          <w:spacing w:val="-12"/>
          <w:w w:val="105"/>
          <w:sz w:val="21"/>
        </w:rPr>
        <w:t xml:space="preserve">式 </w:t>
      </w:r>
      <w:r>
        <w:rPr>
          <w:color w:val="252525"/>
          <w:spacing w:val="10"/>
          <w:w w:val="105"/>
          <w:sz w:val="24"/>
        </w:rPr>
        <w:t xml:space="preserve">- </w:t>
      </w:r>
      <w:r>
        <w:rPr>
          <w:rFonts w:hint="eastAsia" w:ascii="微软雅黑" w:eastAsia="微软雅黑"/>
          <w:color w:val="252525"/>
          <w:w w:val="105"/>
          <w:sz w:val="21"/>
        </w:rPr>
        <w:t>再认证</w:t>
      </w:r>
      <w:r>
        <w:rPr>
          <w:color w:val="252525"/>
          <w:w w:val="105"/>
          <w:sz w:val="24"/>
        </w:rPr>
        <w:t>account</w:t>
      </w:r>
      <w:r>
        <w:rPr>
          <w:color w:val="252525"/>
          <w:spacing w:val="21"/>
          <w:w w:val="105"/>
          <w:sz w:val="24"/>
        </w:rPr>
        <w:t xml:space="preserve"> </w:t>
      </w:r>
      <w:r>
        <w:rPr>
          <w:rFonts w:hint="eastAsia" w:ascii="宋体" w:eastAsia="宋体"/>
          <w:color w:val="252525"/>
          <w:w w:val="105"/>
          <w:sz w:val="20"/>
        </w:rPr>
        <w:t>延</w:t>
      </w:r>
      <w:r>
        <w:rPr>
          <w:rFonts w:hint="eastAsia" w:ascii="宋体" w:eastAsia="宋体"/>
          <w:color w:val="252525"/>
          <w:w w:val="105"/>
          <w:sz w:val="21"/>
        </w:rPr>
        <w:t>后</w:t>
      </w:r>
    </w:p>
    <w:p w14:paraId="15E7B1B8">
      <w:pPr>
        <w:pStyle w:val="6"/>
        <w:numPr>
          <w:ilvl w:val="0"/>
          <w:numId w:val="15"/>
        </w:numPr>
        <w:tabs>
          <w:tab w:val="left" w:pos="570"/>
        </w:tabs>
        <w:spacing w:before="118" w:after="0" w:line="240" w:lineRule="auto"/>
        <w:ind w:left="570" w:right="0" w:hanging="403"/>
        <w:jc w:val="left"/>
        <w:rPr>
          <w:color w:val="252525"/>
          <w:sz w:val="22"/>
        </w:rPr>
      </w:pPr>
      <w:r>
        <w:rPr>
          <w:color w:val="252525"/>
          <w:sz w:val="24"/>
        </w:rPr>
        <w:t>me</w:t>
      </w:r>
    </w:p>
    <w:p w14:paraId="4A148E1D">
      <w:pPr>
        <w:pStyle w:val="6"/>
        <w:numPr>
          <w:ilvl w:val="1"/>
          <w:numId w:val="15"/>
        </w:numPr>
        <w:tabs>
          <w:tab w:val="left" w:pos="1020"/>
        </w:tabs>
        <w:spacing w:before="123" w:after="0" w:line="240" w:lineRule="auto"/>
        <w:ind w:left="1020" w:right="0" w:hanging="274"/>
        <w:jc w:val="left"/>
        <w:rPr>
          <w:color w:val="252525"/>
          <w:sz w:val="22"/>
        </w:rPr>
      </w:pPr>
      <w:r>
        <w:rPr>
          <w:color w:val="252525"/>
          <w:sz w:val="24"/>
        </w:rPr>
        <w:t>unique_binding</w:t>
      </w:r>
      <w:r>
        <w:rPr>
          <w:rFonts w:hint="eastAsia" w:ascii="宋体" w:eastAsia="宋体"/>
          <w:color w:val="252525"/>
          <w:sz w:val="21"/>
        </w:rPr>
        <w:t>的</w:t>
      </w:r>
      <w:r>
        <w:rPr>
          <w:color w:val="252525"/>
          <w:sz w:val="24"/>
        </w:rPr>
        <w:t>identity_urn</w:t>
      </w:r>
      <w:r>
        <w:rPr>
          <w:rFonts w:hint="eastAsia" w:ascii="微软雅黑" w:eastAsia="微软雅黑"/>
          <w:color w:val="252525"/>
          <w:sz w:val="21"/>
        </w:rPr>
        <w:t>改</w:t>
      </w:r>
      <w:r>
        <w:rPr>
          <w:color w:val="252525"/>
          <w:sz w:val="24"/>
        </w:rPr>
        <w:t>account_id</w:t>
      </w:r>
      <w:r>
        <w:rPr>
          <w:color w:val="252525"/>
          <w:spacing w:val="-11"/>
          <w:sz w:val="24"/>
        </w:rPr>
        <w:t xml:space="preserve"> </w:t>
      </w:r>
      <w:r>
        <w:rPr>
          <w:rFonts w:hint="eastAsia" w:ascii="宋体" w:eastAsia="宋体"/>
          <w:color w:val="252525"/>
          <w:sz w:val="20"/>
        </w:rPr>
        <w:t>延</w:t>
      </w:r>
      <w:r>
        <w:rPr>
          <w:rFonts w:hint="eastAsia" w:ascii="宋体" w:eastAsia="宋体"/>
          <w:color w:val="252525"/>
          <w:sz w:val="21"/>
        </w:rPr>
        <w:t>后</w:t>
      </w:r>
    </w:p>
    <w:p w14:paraId="03E7CC39">
      <w:pPr>
        <w:spacing w:before="137"/>
        <w:ind w:left="733" w:right="0" w:firstLine="0"/>
        <w:jc w:val="left"/>
        <w:rPr>
          <w:sz w:val="22"/>
        </w:rPr>
      </w:pPr>
      <w:r>
        <w:rPr>
          <w:color w:val="252525"/>
          <w:w w:val="105"/>
          <w:sz w:val="22"/>
        </w:rPr>
        <w:t>b.</w:t>
      </w:r>
    </w:p>
    <w:p w14:paraId="105DBE6C">
      <w:pPr>
        <w:spacing w:after="0"/>
        <w:jc w:val="left"/>
        <w:rPr>
          <w:sz w:val="22"/>
        </w:rPr>
        <w:sectPr>
          <w:pgSz w:w="12240" w:h="15840"/>
          <w:pgMar w:top="700" w:right="860" w:bottom="420" w:left="840" w:header="0" w:footer="221" w:gutter="0"/>
          <w:cols w:space="720" w:num="1"/>
        </w:sectPr>
      </w:pPr>
    </w:p>
    <w:p w14:paraId="4AF3C341">
      <w:pPr>
        <w:spacing w:before="50"/>
        <w:ind w:left="119" w:right="0" w:firstLine="0"/>
        <w:jc w:val="left"/>
        <w:rPr>
          <w:rFonts w:hint="eastAsia" w:ascii="宋体" w:eastAsia="宋体"/>
          <w:sz w:val="28"/>
        </w:rPr>
      </w:pPr>
      <w:r>
        <w:rPr>
          <w:rFonts w:hint="eastAsia" w:ascii="宋体" w:eastAsia="宋体"/>
          <w:color w:val="252525"/>
          <w:w w:val="110"/>
          <w:sz w:val="28"/>
        </w:rPr>
        <w:t>完</w:t>
      </w:r>
      <w:r>
        <w:rPr>
          <w:rFonts w:hint="eastAsia" w:ascii="宋体" w:eastAsia="宋体"/>
          <w:color w:val="252525"/>
          <w:w w:val="110"/>
          <w:sz w:val="27"/>
        </w:rPr>
        <w:t>整同</w:t>
      </w:r>
      <w:r>
        <w:rPr>
          <w:rFonts w:hint="eastAsia" w:ascii="宋体" w:eastAsia="宋体"/>
          <w:color w:val="252525"/>
          <w:w w:val="110"/>
          <w:sz w:val="28"/>
        </w:rPr>
        <w:t>步</w:t>
      </w:r>
    </w:p>
    <w:p w14:paraId="5CFF50FC">
      <w:pPr>
        <w:pStyle w:val="2"/>
        <w:spacing w:before="4"/>
        <w:rPr>
          <w:rFonts w:ascii="宋体"/>
          <w:sz w:val="17"/>
        </w:rPr>
      </w:pPr>
    </w:p>
    <w:p w14:paraId="3EE68BD2">
      <w:pPr>
        <w:pStyle w:val="6"/>
        <w:numPr>
          <w:ilvl w:val="0"/>
          <w:numId w:val="16"/>
        </w:numPr>
        <w:tabs>
          <w:tab w:val="left" w:pos="570"/>
        </w:tabs>
        <w:spacing w:before="104" w:after="0" w:line="240" w:lineRule="auto"/>
        <w:ind w:left="570" w:right="0" w:hanging="27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252525"/>
          <w:w w:val="105"/>
          <w:sz w:val="21"/>
        </w:rPr>
        <w:t>场景</w:t>
      </w:r>
    </w:p>
    <w:p w14:paraId="07ED4605">
      <w:pPr>
        <w:pStyle w:val="6"/>
        <w:numPr>
          <w:ilvl w:val="1"/>
          <w:numId w:val="16"/>
        </w:numPr>
        <w:tabs>
          <w:tab w:val="left" w:pos="1020"/>
        </w:tabs>
        <w:spacing w:before="114" w:after="0" w:line="240" w:lineRule="auto"/>
        <w:ind w:left="1020" w:right="0" w:hanging="274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定</w:t>
      </w:r>
      <w:r>
        <w:rPr>
          <w:rFonts w:hint="eastAsia" w:ascii="宋体" w:eastAsia="宋体"/>
          <w:color w:val="252525"/>
          <w:w w:val="105"/>
          <w:sz w:val="21"/>
        </w:rPr>
        <w:t>期同</w:t>
      </w:r>
      <w:r>
        <w:rPr>
          <w:rFonts w:hint="eastAsia" w:ascii="微软雅黑" w:eastAsia="微软雅黑"/>
          <w:color w:val="252525"/>
          <w:w w:val="105"/>
          <w:sz w:val="21"/>
        </w:rPr>
        <w:t>步</w:t>
      </w:r>
    </w:p>
    <w:p w14:paraId="3099D072">
      <w:pPr>
        <w:pStyle w:val="6"/>
        <w:numPr>
          <w:ilvl w:val="1"/>
          <w:numId w:val="16"/>
        </w:numPr>
        <w:tabs>
          <w:tab w:val="left" w:pos="1020"/>
        </w:tabs>
        <w:spacing w:before="63" w:after="0" w:line="240" w:lineRule="auto"/>
        <w:ind w:left="1020" w:right="0" w:hanging="287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color w:val="252525"/>
          <w:w w:val="105"/>
          <w:sz w:val="21"/>
        </w:rPr>
        <w:t>数据</w:t>
      </w:r>
      <w:r>
        <w:rPr>
          <w:rFonts w:hint="eastAsia" w:ascii="宋体" w:eastAsia="宋体"/>
          <w:color w:val="252525"/>
          <w:w w:val="105"/>
          <w:sz w:val="21"/>
        </w:rPr>
        <w:t>迁</w:t>
      </w:r>
      <w:r>
        <w:rPr>
          <w:rFonts w:hint="eastAsia" w:ascii="微软雅黑" w:eastAsia="微软雅黑"/>
          <w:color w:val="252525"/>
          <w:w w:val="105"/>
          <w:sz w:val="21"/>
        </w:rPr>
        <w:t>移</w:t>
      </w:r>
    </w:p>
    <w:p w14:paraId="4BBBC62F">
      <w:pPr>
        <w:spacing w:before="119"/>
        <w:ind w:left="292" w:right="0" w:firstLine="0"/>
        <w:jc w:val="left"/>
        <w:rPr>
          <w:sz w:val="24"/>
        </w:rPr>
      </w:pPr>
      <w:r>
        <w:rPr>
          <w:color w:val="252525"/>
          <w:w w:val="120"/>
          <w:sz w:val="22"/>
        </w:rPr>
        <w:t>2.</w:t>
      </w:r>
      <w:r>
        <w:rPr>
          <w:color w:val="252525"/>
          <w:spacing w:val="10"/>
          <w:w w:val="120"/>
          <w:sz w:val="22"/>
        </w:rPr>
        <w:t xml:space="preserve"> </w:t>
      </w:r>
      <w:r>
        <w:rPr>
          <w:color w:val="252525"/>
          <w:w w:val="150"/>
          <w:sz w:val="24"/>
        </w:rPr>
        <w:t>-</w:t>
      </w:r>
    </w:p>
    <w:sectPr>
      <w:pgSz w:w="12240" w:h="15840"/>
      <w:pgMar w:top="720" w:right="860" w:bottom="420" w:left="840" w:header="0" w:footer="22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76223F">
    <w:pPr>
      <w:pStyle w:val="2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54.5pt;margin-top:769.9pt;height:13.2pt;width:11.6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CC1A782"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Arial MT"/>
                    <w:color w:val="585858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5CD66"/>
    <w:multiLevelType w:val="singleLevel"/>
    <w:tmpl w:val="83D5CD6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58" w:hanging="2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6" w:hanging="2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4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2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48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6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44" w:hanging="278"/>
      </w:pPr>
      <w:rPr>
        <w:rFonts w:hint="default"/>
        <w:lang w:val="en-US" w:eastAsia="en-US" w:bidi="ar-SA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/>
        <w:spacing w:val="-1"/>
        <w:w w:val="10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/>
        <w:spacing w:val="-1"/>
        <w:w w:val="9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/>
        <w:b/>
        <w:bCs/>
        <w:spacing w:val="-1"/>
        <w:w w:val="89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82"/>
        <w:jc w:val="left"/>
      </w:pPr>
      <w:rPr>
        <w:rFonts w:hint="default"/>
        <w:b/>
        <w:bCs/>
        <w:w w:val="9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8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8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8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8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8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8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82"/>
      </w:pPr>
      <w:rPr>
        <w:rFonts w:hint="default"/>
        <w:lang w:val="en-US" w:eastAsia="en-US" w:bidi="ar-SA"/>
      </w:rPr>
    </w:lvl>
  </w:abstractNum>
  <w:abstractNum w:abstractNumId="4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92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7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5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2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0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7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5" w:hanging="278"/>
      </w:pPr>
      <w:rPr>
        <w:rFonts w:hint="default"/>
        <w:lang w:val="en-US" w:eastAsia="en-US" w:bidi="ar-SA"/>
      </w:rPr>
    </w:lvl>
  </w:abstractNum>
  <w:abstractNum w:abstractNumId="5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6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7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78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192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7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5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52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0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7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85" w:hanging="278"/>
      </w:pPr>
      <w:rPr>
        <w:rFonts w:hint="default"/>
        <w:lang w:val="en-US" w:eastAsia="en-US" w:bidi="ar-SA"/>
      </w:rPr>
    </w:lvl>
  </w:abstractNum>
  <w:abstractNum w:abstractNumId="8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52" w:hanging="278"/>
        <w:jc w:val="right"/>
      </w:pPr>
      <w:rPr>
        <w:rFonts w:hint="default"/>
        <w:spacing w:val="-1"/>
        <w:w w:val="10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9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10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10" w:hanging="291"/>
        <w:jc w:val="left"/>
      </w:pPr>
      <w:rPr>
        <w:rFonts w:hint="default" w:ascii="Tahoma" w:hAnsi="Tahoma" w:eastAsia="Tahoma" w:cs="Tahoma"/>
        <w:b/>
        <w:bCs/>
        <w:color w:val="252525"/>
        <w:spacing w:val="-1"/>
        <w:w w:val="87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570" w:hanging="278"/>
        <w:jc w:val="right"/>
      </w:pPr>
      <w:rPr>
        <w:rFonts w:hint="default"/>
        <w:spacing w:val="-1"/>
        <w:w w:val="102"/>
        <w:lang w:val="en-US" w:eastAsia="en-US" w:bidi="ar-SA"/>
      </w:rPr>
    </w:lvl>
    <w:lvl w:ilvl="2" w:tentative="0">
      <w:start w:val="1"/>
      <w:numFmt w:val="lowerLetter"/>
      <w:lvlText w:val="%3."/>
      <w:lvlJc w:val="left"/>
      <w:pPr>
        <w:ind w:left="102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98"/>
        <w:sz w:val="22"/>
        <w:szCs w:val="2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210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00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90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80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70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60" w:hanging="278"/>
      </w:pPr>
      <w:rPr>
        <w:rFonts w:hint="default"/>
        <w:lang w:val="en-US" w:eastAsia="en-US" w:bidi="ar-SA"/>
      </w:rPr>
    </w:lvl>
  </w:abstractNum>
  <w:abstractNum w:abstractNumId="11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0" w:hanging="2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8"/>
      </w:pPr>
      <w:rPr>
        <w:rFonts w:hint="default"/>
        <w:lang w:val="en-US" w:eastAsia="en-US" w:bidi="ar-SA"/>
      </w:rPr>
    </w:lvl>
  </w:abstractNum>
  <w:abstractNum w:abstractNumId="12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570" w:hanging="278"/>
        <w:jc w:val="right"/>
      </w:pPr>
      <w:rPr>
        <w:rFonts w:hint="default"/>
        <w:spacing w:val="-1"/>
        <w:w w:val="91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/>
        <w:spacing w:val="-1"/>
        <w:w w:val="9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1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020" w:hanging="274"/>
        <w:jc w:val="left"/>
      </w:pPr>
      <w:rPr>
        <w:rFonts w:hint="default"/>
        <w:spacing w:val="-1"/>
        <w:w w:val="9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4"/>
      </w:pPr>
      <w:rPr>
        <w:rFonts w:hint="default"/>
        <w:lang w:val="en-US" w:eastAsia="en-US" w:bidi="ar-SA"/>
      </w:rPr>
    </w:lvl>
  </w:abstractNum>
  <w:abstractNum w:abstractNumId="14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20" w:hanging="2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2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1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8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278"/>
      </w:pPr>
      <w:rPr>
        <w:rFonts w:hint="default"/>
        <w:lang w:val="en-US" w:eastAsia="en-US" w:bidi="ar-SA"/>
      </w:rPr>
    </w:lvl>
  </w:abstractNum>
  <w:abstractNum w:abstractNumId="15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570" w:hanging="278"/>
        <w:jc w:val="left"/>
      </w:pPr>
      <w:rPr>
        <w:rFonts w:hint="default" w:ascii="Microsoft Sans Serif" w:hAnsi="Microsoft Sans Serif" w:eastAsia="Microsoft Sans Serif" w:cs="Microsoft Sans Serif"/>
        <w:color w:val="252525"/>
        <w:spacing w:val="-1"/>
        <w:w w:val="102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58" w:hanging="27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6" w:hanging="27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54" w:hanging="27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2" w:hanging="27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27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48" w:hanging="27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6" w:hanging="27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44" w:hanging="278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3"/>
  </w:num>
  <w:num w:numId="5">
    <w:abstractNumId w:val="3"/>
  </w:num>
  <w:num w:numId="6">
    <w:abstractNumId w:val="2"/>
  </w:num>
  <w:num w:numId="7">
    <w:abstractNumId w:val="9"/>
  </w:num>
  <w:num w:numId="8">
    <w:abstractNumId w:val="10"/>
  </w:num>
  <w:num w:numId="9">
    <w:abstractNumId w:val="15"/>
  </w:num>
  <w:num w:numId="10">
    <w:abstractNumId w:val="8"/>
  </w:num>
  <w:num w:numId="11">
    <w:abstractNumId w:val="1"/>
  </w:num>
  <w:num w:numId="12">
    <w:abstractNumId w:val="11"/>
  </w:num>
  <w:num w:numId="13">
    <w:abstractNumId w:val="14"/>
  </w:num>
  <w:num w:numId="14">
    <w:abstractNumId w:val="4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mJkNmQ2MTA2MGFhNGY0ZTE1NzQ1ZmIyMTg3NTQ2YmQifQ=="/>
  </w:docVars>
  <w:rsids>
    <w:rsidRoot w:val="00000000"/>
    <w:rsid w:val="01871C62"/>
    <w:rsid w:val="06552933"/>
    <w:rsid w:val="09953967"/>
    <w:rsid w:val="0EE7432E"/>
    <w:rsid w:val="0FDF7C36"/>
    <w:rsid w:val="13C205D3"/>
    <w:rsid w:val="17960199"/>
    <w:rsid w:val="1D000F94"/>
    <w:rsid w:val="1E3D1CFF"/>
    <w:rsid w:val="207F7D97"/>
    <w:rsid w:val="209D1106"/>
    <w:rsid w:val="20CD0FCE"/>
    <w:rsid w:val="22FF419D"/>
    <w:rsid w:val="28995223"/>
    <w:rsid w:val="300442A9"/>
    <w:rsid w:val="3359456C"/>
    <w:rsid w:val="3865155A"/>
    <w:rsid w:val="3E9A33F8"/>
    <w:rsid w:val="41071B5B"/>
    <w:rsid w:val="44420F54"/>
    <w:rsid w:val="48ED4D3C"/>
    <w:rsid w:val="4B1204D0"/>
    <w:rsid w:val="4C4B5E39"/>
    <w:rsid w:val="4E9930A9"/>
    <w:rsid w:val="53B37112"/>
    <w:rsid w:val="6327483E"/>
    <w:rsid w:val="66DE4935"/>
    <w:rsid w:val="67D7460B"/>
    <w:rsid w:val="68F505D1"/>
    <w:rsid w:val="698B7D8A"/>
    <w:rsid w:val="6A44106F"/>
    <w:rsid w:val="6D6356D4"/>
    <w:rsid w:val="702E1571"/>
    <w:rsid w:val="735C73AE"/>
    <w:rsid w:val="7362491A"/>
    <w:rsid w:val="7AEA38BC"/>
    <w:rsid w:val="7C9430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44"/>
      <w:ind w:left="1020" w:hanging="278"/>
    </w:pPr>
    <w:rPr>
      <w:rFonts w:ascii="Microsoft Sans Serif" w:hAnsi="Microsoft Sans Serif" w:eastAsia="Microsoft Sans Serif" w:cs="Microsoft Sans Serif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6"/>
    <customShpInfo spid="_x0000_s1028"/>
    <customShpInfo spid="_x0000_s1030"/>
    <customShpInfo spid="_x0000_s1029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3477</Words>
  <Characters>6491</Characters>
  <TotalTime>338</TotalTime>
  <ScaleCrop>false</ScaleCrop>
  <LinksUpToDate>false</LinksUpToDate>
  <CharactersWithSpaces>6808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2024-10-12T10:32:00Z</dcterms:created>
  <dc:creator>johnxu</dc:creator>
  <cp:lastModifiedBy>johnxu</cp:lastModifiedBy>
  <dcterms:modified xsi:type="dcterms:W3CDTF">2024-10-22T12:14:46Z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2024-10-12T00:00:00Z</vt:filetime>
  </property>
  <property fmtid="{D5CDD505-2E9C-101B-9397-08002B2CF9AE}" pid="5" name="KSOProductBuildVer">
    <vt:lpwstr>2052-12.1.0.18276</vt:lpwstr>
  </property>
  <property fmtid="{D5CDD505-2E9C-101B-9397-08002B2CF9AE}" pid="6" name="ICV">
    <vt:lpwstr>341D869AD7B64096AC2791F616FC9087_12</vt:lpwstr>
  </property>
</Properties>
</file>